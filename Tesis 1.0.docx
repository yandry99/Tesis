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22" w:rsidRDefault="00A718B3">
      <w:pPr>
        <w:pStyle w:val="LO-Normal"/>
        <w:spacing w:line="360" w:lineRule="auto"/>
        <w:jc w:val="center"/>
        <w:rPr>
          <w:rFonts w:ascii="Arial" w:hAnsi="Arial" w:cs="Arial"/>
          <w:b/>
        </w:rPr>
      </w:pPr>
      <w:bookmarkStart w:id="0" w:name="_Toc151518219"/>
      <w:r>
        <w:rPr>
          <w:noProof/>
          <w:lang w:val="es-MX" w:eastAsia="es-MX"/>
        </w:rPr>
        <w:drawing>
          <wp:anchor distT="0" distB="0" distL="0" distR="0" simplePos="0" relativeHeight="1024" behindDoc="0" locked="0" layoutInCell="1" allowOverlap="1" wp14:anchorId="55C8BD4E" wp14:editId="11133EA4">
            <wp:simplePos x="0" y="0"/>
            <wp:positionH relativeFrom="column">
              <wp:posOffset>1971675</wp:posOffset>
            </wp:positionH>
            <wp:positionV relativeFrom="paragraph">
              <wp:posOffset>0</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a:xfrm>
                      <a:off x="0" y="0"/>
                      <a:ext cx="2464435" cy="998855"/>
                    </a:xfrm>
                    <a:prstGeom prst="rect">
                      <a:avLst/>
                    </a:prstGeom>
                  </pic:spPr>
                </pic:pic>
              </a:graphicData>
            </a:graphic>
          </wp:anchor>
        </w:drawing>
      </w:r>
    </w:p>
    <w:p w:rsidR="007D2722" w:rsidRDefault="007D2722">
      <w:pPr>
        <w:pStyle w:val="LO-Normal"/>
        <w:spacing w:line="360" w:lineRule="auto"/>
        <w:jc w:val="center"/>
        <w:rPr>
          <w:lang w:val="zh-CN"/>
        </w:rPr>
      </w:pPr>
    </w:p>
    <w:p w:rsidR="007D2722" w:rsidRDefault="007D2722">
      <w:pPr>
        <w:pStyle w:val="LO-Normal"/>
        <w:spacing w:line="360" w:lineRule="auto"/>
        <w:jc w:val="center"/>
        <w:rPr>
          <w:lang w:val="zh-CN"/>
        </w:rPr>
      </w:pPr>
    </w:p>
    <w:p w:rsidR="007D2722" w:rsidRDefault="007D2722">
      <w:pPr>
        <w:pStyle w:val="LO-Normal"/>
        <w:spacing w:line="360" w:lineRule="auto"/>
        <w:jc w:val="center"/>
        <w:rPr>
          <w:lang w:val="zh-CN"/>
        </w:rPr>
      </w:pPr>
    </w:p>
    <w:p w:rsidR="007D2722" w:rsidRDefault="007E2F67">
      <w:pPr>
        <w:pStyle w:val="LO-Normal"/>
        <w:spacing w:line="360" w:lineRule="auto"/>
        <w:jc w:val="center"/>
        <w:rPr>
          <w:lang w:val="zh-CN"/>
        </w:rPr>
      </w:pPr>
      <w:r w:rsidRPr="00A718B3">
        <w:rPr>
          <w:rFonts w:ascii="Arial" w:hAnsi="Arial" w:cs="Arial"/>
          <w:b/>
          <w:lang w:val="es-MX"/>
        </w:rPr>
        <w:t>Facultad 1</w:t>
      </w:r>
      <w:r>
        <w:rPr>
          <w:rFonts w:ascii="Arial" w:hAnsi="Arial" w:cs="Arial"/>
          <w:b/>
        </w:rPr>
        <w:t xml:space="preserve"> </w:t>
      </w:r>
      <w:bookmarkEnd w:id="0"/>
    </w:p>
    <w:p w:rsidR="007D2722" w:rsidRDefault="007D2722">
      <w:pPr>
        <w:pStyle w:val="Puesto"/>
        <w:spacing w:line="360" w:lineRule="auto"/>
        <w:rPr>
          <w:rFonts w:ascii="Arial" w:hAnsi="Arial"/>
          <w:b/>
          <w:szCs w:val="24"/>
        </w:rPr>
      </w:pPr>
    </w:p>
    <w:p w:rsidR="007D2722" w:rsidRDefault="007D2722">
      <w:pPr>
        <w:pStyle w:val="Puesto"/>
        <w:spacing w:line="360" w:lineRule="auto"/>
        <w:rPr>
          <w:rFonts w:ascii="Arial" w:hAnsi="Arial"/>
          <w:b/>
          <w:szCs w:val="24"/>
        </w:rPr>
      </w:pPr>
    </w:p>
    <w:p w:rsidR="007D2722" w:rsidRDefault="00A718B3" w:rsidP="00A718B3">
      <w:pPr>
        <w:tabs>
          <w:tab w:val="left" w:pos="4119"/>
        </w:tabs>
        <w:spacing w:before="120" w:after="120" w:line="360" w:lineRule="auto"/>
        <w:jc w:val="center"/>
        <w:rPr>
          <w:rFonts w:ascii="Arial" w:hAnsi="Arial"/>
          <w:szCs w:val="24"/>
        </w:rPr>
      </w:pPr>
      <w:r w:rsidRPr="00A718B3">
        <w:rPr>
          <w:rFonts w:ascii="Arial" w:hAnsi="Arial" w:cs="Arial"/>
          <w:b/>
          <w:sz w:val="56"/>
          <w:szCs w:val="56"/>
        </w:rPr>
        <w:t xml:space="preserve">Aplicación informática para el </w:t>
      </w:r>
      <w:r w:rsidRPr="00A718B3">
        <w:rPr>
          <w:rFonts w:ascii="Arial" w:hAnsi="Arial" w:cs="Arial"/>
          <w:b/>
          <w:color w:val="202122"/>
          <w:sz w:val="56"/>
          <w:szCs w:val="56"/>
          <w:shd w:val="clear" w:color="auto" w:fill="FFFFFF"/>
        </w:rPr>
        <w:t>monitoreo de variables en vehículo mediante el dispositivo OBD-2.</w:t>
      </w:r>
    </w:p>
    <w:p w:rsidR="007D2722" w:rsidRDefault="007D2722">
      <w:pPr>
        <w:pStyle w:val="Puesto"/>
        <w:spacing w:line="360" w:lineRule="auto"/>
        <w:rPr>
          <w:rFonts w:ascii="Arial" w:hAnsi="Arial"/>
          <w:szCs w:val="24"/>
        </w:rPr>
      </w:pPr>
    </w:p>
    <w:p w:rsidR="007D2722" w:rsidRDefault="007E2F67">
      <w:pPr>
        <w:pStyle w:val="Puesto"/>
        <w:spacing w:line="360" w:lineRule="auto"/>
        <w:rPr>
          <w:rFonts w:ascii="Arial" w:hAnsi="Arial"/>
          <w:b/>
          <w:szCs w:val="24"/>
        </w:rPr>
      </w:pPr>
      <w:r>
        <w:rPr>
          <w:rFonts w:ascii="Arial" w:hAnsi="Arial"/>
          <w:szCs w:val="24"/>
        </w:rPr>
        <w:t xml:space="preserve">Trabajo de </w:t>
      </w:r>
      <w:r>
        <w:rPr>
          <w:rFonts w:ascii="Arial" w:hAnsi="Arial"/>
          <w:sz w:val="24"/>
          <w:szCs w:val="24"/>
          <w:lang w:eastAsia="en-US"/>
        </w:rPr>
        <w:t>d</w:t>
      </w:r>
      <w:r>
        <w:rPr>
          <w:rFonts w:ascii="Arial" w:hAnsi="Arial"/>
          <w:szCs w:val="24"/>
        </w:rPr>
        <w:t xml:space="preserve">iploma para optar por el título de </w:t>
      </w:r>
      <w:r>
        <w:rPr>
          <w:rFonts w:ascii="Arial" w:hAnsi="Arial"/>
          <w:szCs w:val="24"/>
        </w:rPr>
        <w:br/>
        <w:t>Ingeniero en Ciencias Informáticas</w:t>
      </w:r>
    </w:p>
    <w:p w:rsidR="007D2722" w:rsidRDefault="007D2722">
      <w:pPr>
        <w:pStyle w:val="Puesto"/>
        <w:spacing w:line="360" w:lineRule="auto"/>
        <w:rPr>
          <w:rFonts w:ascii="Arial" w:hAnsi="Arial"/>
          <w:b/>
          <w:szCs w:val="24"/>
        </w:rPr>
      </w:pPr>
    </w:p>
    <w:p w:rsidR="007D2722" w:rsidRDefault="007D2722">
      <w:pPr>
        <w:pStyle w:val="Puesto"/>
        <w:spacing w:line="360" w:lineRule="auto"/>
        <w:rPr>
          <w:rFonts w:ascii="Arial" w:hAnsi="Arial"/>
          <w:b/>
          <w:szCs w:val="24"/>
        </w:rPr>
      </w:pPr>
    </w:p>
    <w:p w:rsidR="007D2722" w:rsidRDefault="007E2F67">
      <w:pPr>
        <w:pStyle w:val="Puesto"/>
        <w:spacing w:line="360" w:lineRule="auto"/>
        <w:rPr>
          <w:lang w:val="zh-CN"/>
        </w:rPr>
      </w:pPr>
      <w:r>
        <w:rPr>
          <w:rFonts w:ascii="Arial" w:hAnsi="Arial"/>
          <w:b/>
          <w:szCs w:val="24"/>
        </w:rPr>
        <w:t>Autor(es):</w:t>
      </w:r>
      <w:r>
        <w:rPr>
          <w:rFonts w:ascii="Arial" w:hAnsi="Arial"/>
          <w:szCs w:val="24"/>
        </w:rPr>
        <w:t xml:space="preserve"> </w:t>
      </w:r>
      <w:r w:rsidRPr="00A718B3">
        <w:rPr>
          <w:rFonts w:ascii="Arial" w:hAnsi="Arial"/>
          <w:szCs w:val="24"/>
          <w:lang w:val="es-MX"/>
        </w:rPr>
        <w:t xml:space="preserve">Yandry Roger </w:t>
      </w:r>
      <w:r w:rsidR="00A718B3" w:rsidRPr="00A718B3">
        <w:rPr>
          <w:rFonts w:ascii="Arial" w:hAnsi="Arial"/>
          <w:szCs w:val="24"/>
          <w:lang w:val="es-MX"/>
        </w:rPr>
        <w:t>García</w:t>
      </w:r>
      <w:r w:rsidRPr="00A718B3">
        <w:rPr>
          <w:rFonts w:ascii="Arial" w:hAnsi="Arial"/>
          <w:szCs w:val="24"/>
          <w:lang w:val="es-MX"/>
        </w:rPr>
        <w:t xml:space="preserve"> </w:t>
      </w:r>
      <w:r w:rsidR="00A718B3" w:rsidRPr="00A718B3">
        <w:rPr>
          <w:rFonts w:ascii="Arial" w:hAnsi="Arial"/>
          <w:szCs w:val="24"/>
          <w:lang w:val="es-MX"/>
        </w:rPr>
        <w:t>Pérez</w:t>
      </w:r>
      <w:r w:rsidRPr="00A718B3">
        <w:rPr>
          <w:rFonts w:ascii="Arial" w:hAnsi="Arial"/>
          <w:szCs w:val="24"/>
          <w:lang w:val="es-MX"/>
        </w:rPr>
        <w:t xml:space="preserve"> </w:t>
      </w:r>
      <w:r>
        <w:rPr>
          <w:rFonts w:ascii="Arial" w:hAnsi="Arial"/>
          <w:szCs w:val="24"/>
        </w:rPr>
        <w:t xml:space="preserve"> </w:t>
      </w:r>
    </w:p>
    <w:p w:rsidR="00A718B3" w:rsidRDefault="007E2F67">
      <w:pPr>
        <w:pStyle w:val="Puesto"/>
        <w:spacing w:line="360" w:lineRule="auto"/>
        <w:rPr>
          <w:rFonts w:ascii="Arial" w:hAnsi="Arial"/>
          <w:b/>
          <w:szCs w:val="24"/>
        </w:rPr>
      </w:pPr>
      <w:r>
        <w:rPr>
          <w:rFonts w:ascii="Arial" w:hAnsi="Arial"/>
          <w:b/>
          <w:szCs w:val="24"/>
        </w:rPr>
        <w:t>Tutor(es):</w:t>
      </w:r>
      <w:r>
        <w:rPr>
          <w:rFonts w:ascii="Arial" w:hAnsi="Arial"/>
          <w:szCs w:val="24"/>
        </w:rPr>
        <w:t xml:space="preserve"> </w:t>
      </w:r>
      <w:r w:rsidR="00A718B3" w:rsidRPr="00A718B3">
        <w:rPr>
          <w:rFonts w:ascii="Arial" w:eastAsia="Calibri" w:hAnsi="Arial"/>
          <w:szCs w:val="22"/>
          <w:lang w:eastAsia="en-US"/>
        </w:rPr>
        <w:t>Julio Alberto Leyva Durán</w:t>
      </w:r>
      <w:r w:rsidR="00A718B3" w:rsidRPr="00A718B3">
        <w:rPr>
          <w:rFonts w:ascii="Arial" w:hAnsi="Arial"/>
          <w:b/>
          <w:sz w:val="18"/>
          <w:szCs w:val="24"/>
        </w:rPr>
        <w:t xml:space="preserve"> </w:t>
      </w:r>
    </w:p>
    <w:p w:rsidR="007D2722" w:rsidRPr="00A718B3" w:rsidRDefault="007E2F67" w:rsidP="00A718B3">
      <w:pPr>
        <w:pStyle w:val="Normal1"/>
        <w:spacing w:before="120" w:after="120" w:line="360" w:lineRule="auto"/>
        <w:jc w:val="center"/>
        <w:rPr>
          <w:lang w:val="es-ES"/>
        </w:rPr>
      </w:pPr>
      <w:r>
        <w:rPr>
          <w:rFonts w:ascii="Arial" w:hAnsi="Arial"/>
          <w:b/>
          <w:szCs w:val="24"/>
          <w:lang w:val="es-ES"/>
        </w:rPr>
        <w:t>Co-tutor:</w:t>
      </w:r>
      <w:r>
        <w:rPr>
          <w:rFonts w:ascii="Arial" w:hAnsi="Arial"/>
          <w:szCs w:val="24"/>
          <w:lang w:val="es-ES"/>
        </w:rPr>
        <w:t xml:space="preserve"> </w:t>
      </w:r>
      <w:r w:rsidR="00A718B3" w:rsidRPr="00A718B3">
        <w:rPr>
          <w:rFonts w:ascii="Arial" w:hAnsi="Arial" w:cs="Arial"/>
          <w:szCs w:val="22"/>
          <w:lang w:val="es-ES"/>
        </w:rPr>
        <w:t>Osberto Prieto Pérez.</w:t>
      </w:r>
    </w:p>
    <w:p w:rsidR="007D2722" w:rsidRDefault="007E2F67">
      <w:pPr>
        <w:pStyle w:val="Puesto"/>
        <w:spacing w:line="360" w:lineRule="auto"/>
        <w:rPr>
          <w:lang w:val="zh-CN"/>
        </w:rPr>
      </w:pPr>
      <w:r>
        <w:rPr>
          <w:rFonts w:ascii="Arial" w:hAnsi="Arial"/>
          <w:b/>
          <w:szCs w:val="24"/>
        </w:rPr>
        <w:t>C</w:t>
      </w:r>
      <w:r>
        <w:rPr>
          <w:rFonts w:ascii="Arial" w:hAnsi="Arial"/>
          <w:b/>
          <w:szCs w:val="24"/>
        </w:rPr>
        <w:t>onsultante:</w:t>
      </w:r>
      <w:r>
        <w:rPr>
          <w:rFonts w:ascii="Arial" w:hAnsi="Arial"/>
          <w:szCs w:val="24"/>
        </w:rPr>
        <w:t xml:space="preserve"> &lt;nombre consultante (opcional </w:t>
      </w:r>
      <w:r>
        <w:rPr>
          <w:rFonts w:ascii="Arial" w:hAnsi="Arial"/>
          <w:sz w:val="24"/>
          <w:szCs w:val="24"/>
          <w:lang w:eastAsia="en-US"/>
        </w:rPr>
        <w:t>de</w:t>
      </w:r>
      <w:r>
        <w:rPr>
          <w:rFonts w:ascii="Arial" w:hAnsi="Arial"/>
          <w:szCs w:val="24"/>
        </w:rPr>
        <w:t xml:space="preserve"> existir</w:t>
      </w:r>
      <w:r>
        <w:rPr>
          <w:rFonts w:ascii="Arial" w:hAnsi="Arial"/>
          <w:sz w:val="24"/>
          <w:szCs w:val="24"/>
          <w:lang w:eastAsia="en-US"/>
        </w:rPr>
        <w:t>)</w:t>
      </w:r>
      <w:r>
        <w:rPr>
          <w:rFonts w:ascii="Arial" w:hAnsi="Arial"/>
          <w:szCs w:val="24"/>
        </w:rPr>
        <w:t xml:space="preserve">&gt; </w:t>
      </w:r>
    </w:p>
    <w:p w:rsidR="007D2722" w:rsidRDefault="007E2F67">
      <w:pPr>
        <w:pStyle w:val="Puesto"/>
        <w:spacing w:line="360" w:lineRule="auto"/>
        <w:rPr>
          <w:rFonts w:ascii="Arial" w:hAnsi="Arial"/>
          <w:szCs w:val="24"/>
        </w:rPr>
      </w:pPr>
      <w:r>
        <w:rPr>
          <w:rFonts w:ascii="Arial" w:hAnsi="Arial"/>
          <w:b/>
          <w:szCs w:val="24"/>
        </w:rPr>
        <w:t>Asesor:</w:t>
      </w:r>
      <w:r>
        <w:rPr>
          <w:rFonts w:ascii="Arial" w:hAnsi="Arial"/>
          <w:szCs w:val="24"/>
        </w:rPr>
        <w:t xml:space="preserve"> &lt;nombre asesor (opcional </w:t>
      </w:r>
      <w:r>
        <w:rPr>
          <w:rFonts w:ascii="Arial" w:hAnsi="Arial"/>
          <w:sz w:val="24"/>
          <w:szCs w:val="24"/>
          <w:lang w:eastAsia="en-US"/>
        </w:rPr>
        <w:t>de</w:t>
      </w:r>
      <w:r>
        <w:rPr>
          <w:rFonts w:ascii="Arial" w:hAnsi="Arial"/>
          <w:szCs w:val="24"/>
        </w:rPr>
        <w:t xml:space="preserve"> existir</w:t>
      </w:r>
      <w:r>
        <w:rPr>
          <w:rFonts w:ascii="Arial" w:hAnsi="Arial"/>
          <w:sz w:val="24"/>
          <w:szCs w:val="24"/>
          <w:lang w:eastAsia="en-US"/>
        </w:rPr>
        <w:t>)</w:t>
      </w:r>
      <w:r>
        <w:rPr>
          <w:rFonts w:ascii="Arial" w:hAnsi="Arial"/>
          <w:szCs w:val="24"/>
        </w:rPr>
        <w:t xml:space="preserve">&gt; </w:t>
      </w:r>
    </w:p>
    <w:p w:rsidR="00A718B3" w:rsidRDefault="00A718B3">
      <w:pPr>
        <w:pStyle w:val="Puesto"/>
        <w:spacing w:line="360" w:lineRule="auto"/>
        <w:rPr>
          <w:rFonts w:ascii="Arial" w:hAnsi="Arial"/>
          <w:szCs w:val="24"/>
          <w:lang w:val="zh-CN"/>
        </w:rPr>
      </w:pPr>
    </w:p>
    <w:p w:rsidR="007D2722" w:rsidRDefault="007D2722">
      <w:pPr>
        <w:pStyle w:val="Puesto"/>
        <w:spacing w:line="360" w:lineRule="auto"/>
        <w:rPr>
          <w:rFonts w:ascii="Arial" w:hAnsi="Arial"/>
          <w:szCs w:val="24"/>
        </w:rPr>
      </w:pPr>
    </w:p>
    <w:p w:rsidR="00A718B3" w:rsidRDefault="007E2F67" w:rsidP="00A718B3">
      <w:pPr>
        <w:pStyle w:val="Puesto"/>
        <w:spacing w:line="360" w:lineRule="auto"/>
        <w:rPr>
          <w:rFonts w:ascii="Arial" w:hAnsi="Arial"/>
          <w:szCs w:val="24"/>
          <w:lang w:val="es-MX"/>
        </w:rPr>
      </w:pPr>
      <w:r>
        <w:rPr>
          <w:rFonts w:ascii="Arial" w:hAnsi="Arial"/>
          <w:szCs w:val="24"/>
        </w:rPr>
        <w:t xml:space="preserve"> </w:t>
      </w:r>
      <w:r>
        <w:rPr>
          <w:rFonts w:ascii="Arial" w:hAnsi="Arial"/>
          <w:sz w:val="24"/>
          <w:szCs w:val="24"/>
          <w:lang w:eastAsia="en-US"/>
        </w:rPr>
        <w:t xml:space="preserve">La Habana, </w:t>
      </w:r>
      <w:r>
        <w:rPr>
          <w:rFonts w:ascii="Arial" w:hAnsi="Arial"/>
          <w:sz w:val="24"/>
          <w:szCs w:val="24"/>
          <w:lang w:val="es-MX" w:eastAsia="en-US"/>
        </w:rPr>
        <w:t>diciembre</w:t>
      </w:r>
      <w:r>
        <w:rPr>
          <w:rFonts w:ascii="Arial" w:hAnsi="Arial"/>
          <w:szCs w:val="24"/>
        </w:rPr>
        <w:t xml:space="preserve"> de </w:t>
      </w:r>
      <w:r>
        <w:rPr>
          <w:rFonts w:ascii="Arial" w:hAnsi="Arial"/>
          <w:szCs w:val="24"/>
          <w:lang w:val="es-MX"/>
        </w:rPr>
        <w:t>2022</w:t>
      </w:r>
    </w:p>
    <w:p w:rsidR="007D2722" w:rsidRDefault="007E2F67" w:rsidP="00A718B3">
      <w:pPr>
        <w:pStyle w:val="Puesto"/>
        <w:spacing w:line="360" w:lineRule="auto"/>
        <w:rPr>
          <w:lang w:val="zh-CN"/>
        </w:rPr>
        <w:sectPr w:rsidR="007D2722">
          <w:pgSz w:w="12240" w:h="15840"/>
          <w:pgMar w:top="1134" w:right="1134" w:bottom="1134" w:left="1134" w:header="0" w:footer="0" w:gutter="0"/>
          <w:pgNumType w:start="1"/>
          <w:cols w:space="720"/>
          <w:formProt w:val="0"/>
          <w:docGrid w:linePitch="100"/>
        </w:sectPr>
      </w:pPr>
      <w:r w:rsidRPr="00A718B3">
        <w:rPr>
          <w:rFonts w:ascii="Arial" w:hAnsi="Arial"/>
          <w:szCs w:val="24"/>
          <w:lang w:val="es-MX"/>
        </w:rPr>
        <w:t>A</w:t>
      </w:r>
      <w:r>
        <w:rPr>
          <w:rFonts w:ascii="Arial" w:hAnsi="Arial"/>
          <w:szCs w:val="24"/>
          <w:lang w:val="es-MX"/>
        </w:rPr>
        <w:t>ño 62</w:t>
      </w:r>
      <w:r>
        <w:rPr>
          <w:rFonts w:ascii="Arial" w:hAnsi="Arial"/>
          <w:szCs w:val="24"/>
        </w:rPr>
        <w:t xml:space="preserve"> de la Revolución</w:t>
      </w:r>
    </w:p>
    <w:p w:rsidR="007D2722" w:rsidRDefault="007E2F67">
      <w:pPr>
        <w:pStyle w:val="Puesto"/>
        <w:spacing w:before="227" w:after="227"/>
        <w:rPr>
          <w:rFonts w:ascii="Arial" w:hAnsi="Arial"/>
          <w:b/>
        </w:rPr>
      </w:pPr>
      <w:r>
        <w:rPr>
          <w:rFonts w:ascii="Arial" w:hAnsi="Arial"/>
          <w:b/>
        </w:rPr>
        <w:lastRenderedPageBreak/>
        <w:t>DECLARACIÓN DE AUTORÍA</w:t>
      </w:r>
    </w:p>
    <w:p w:rsidR="007D2722" w:rsidRDefault="007E2F67">
      <w:pPr>
        <w:pStyle w:val="LO-Normal"/>
        <w:spacing w:before="60" w:line="360" w:lineRule="auto"/>
        <w:jc w:val="both"/>
        <w:rPr>
          <w:rFonts w:ascii="Arial" w:hAnsi="Arial" w:cs="Arial"/>
        </w:rPr>
      </w:pPr>
      <w:r>
        <w:rPr>
          <w:rFonts w:ascii="Arial" w:hAnsi="Arial" w:cs="Arial"/>
        </w:rPr>
        <w:t xml:space="preserve">El(Los) autor(es) del trabajo de diploma con título </w:t>
      </w:r>
      <w:r w:rsidR="00A718B3">
        <w:rPr>
          <w:rFonts w:ascii="Arial" w:hAnsi="Arial" w:cs="Arial"/>
        </w:rPr>
        <w:t>“</w:t>
      </w:r>
      <w:r w:rsidR="00A718B3" w:rsidRPr="00A718B3">
        <w:rPr>
          <w:rFonts w:ascii="Arial" w:hAnsi="Arial" w:cs="Arial"/>
          <w:b/>
          <w:i/>
          <w:sz w:val="20"/>
        </w:rPr>
        <w:t xml:space="preserve">Aplicación informática para el </w:t>
      </w:r>
      <w:r w:rsidR="00A718B3" w:rsidRPr="00A718B3">
        <w:rPr>
          <w:rFonts w:ascii="Arial" w:hAnsi="Arial" w:cs="Arial"/>
          <w:b/>
          <w:i/>
          <w:color w:val="202122"/>
          <w:sz w:val="20"/>
          <w:szCs w:val="21"/>
          <w:shd w:val="clear" w:color="auto" w:fill="FFFFFF"/>
        </w:rPr>
        <w:t>monitoreo de variables en vehículo mediante el dispositivo OBD-2</w:t>
      </w:r>
      <w:r w:rsidR="00A718B3">
        <w:rPr>
          <w:rFonts w:ascii="Arial" w:hAnsi="Arial" w:cs="Arial"/>
        </w:rPr>
        <w:t>”</w:t>
      </w:r>
      <w:r>
        <w:rPr>
          <w:rFonts w:ascii="Arial" w:hAnsi="Arial" w:cs="Arial"/>
        </w:rPr>
        <w:t xml:space="preserve"> </w:t>
      </w:r>
      <w:r>
        <w:rPr>
          <w:rFonts w:ascii="Arial" w:hAnsi="Arial" w:cs="Arial"/>
        </w:rPr>
        <w:t>concede(n)</w:t>
      </w:r>
      <w:r>
        <w:rPr>
          <w:rFonts w:ascii="Arial" w:hAnsi="Arial" w:cs="Arial"/>
        </w:rPr>
        <w:t xml:space="preserve"> a la Universidad de las Ciencias Informáticas los derechos patrimoniales de la investigación, con carácter exclusivo. De forma similar se declara(n) como único(s) autores de su contenido. Para que así conste firma(n) la presente a los &lt;día&gt; días del mes d</w:t>
      </w:r>
      <w:r>
        <w:rPr>
          <w:rFonts w:ascii="Arial" w:hAnsi="Arial" w:cs="Arial"/>
        </w:rPr>
        <w:t>e &lt;mes&gt; del año &lt;año&gt;.</w:t>
      </w:r>
    </w:p>
    <w:p w:rsidR="007D2722" w:rsidRDefault="007D2722">
      <w:pPr>
        <w:pStyle w:val="LO-Normal"/>
        <w:spacing w:before="60" w:line="360" w:lineRule="auto"/>
        <w:jc w:val="both"/>
        <w:rPr>
          <w:rFonts w:ascii="Arial" w:hAnsi="Arial" w:cs="Arial"/>
        </w:rPr>
      </w:pPr>
    </w:p>
    <w:p w:rsidR="007D2722" w:rsidRDefault="007D2722">
      <w:pPr>
        <w:pStyle w:val="LO-Normal"/>
        <w:spacing w:before="60" w:line="360" w:lineRule="auto"/>
        <w:jc w:val="both"/>
        <w:rPr>
          <w:rFonts w:ascii="Arial" w:hAnsi="Arial" w:cs="Arial"/>
        </w:rPr>
      </w:pPr>
    </w:p>
    <w:tbl>
      <w:tblPr>
        <w:tblW w:w="9971" w:type="dxa"/>
        <w:tblLayout w:type="fixed"/>
        <w:tblCellMar>
          <w:top w:w="55" w:type="dxa"/>
          <w:left w:w="55" w:type="dxa"/>
          <w:bottom w:w="55" w:type="dxa"/>
          <w:right w:w="55" w:type="dxa"/>
        </w:tblCellMar>
        <w:tblLook w:val="04A0" w:firstRow="1" w:lastRow="0" w:firstColumn="1" w:lastColumn="0" w:noHBand="0" w:noVBand="1"/>
      </w:tblPr>
      <w:tblGrid>
        <w:gridCol w:w="4986"/>
        <w:gridCol w:w="4985"/>
      </w:tblGrid>
      <w:tr w:rsidR="007D2722">
        <w:trPr>
          <w:gridAfter w:val="1"/>
          <w:wAfter w:w="4985" w:type="dxa"/>
        </w:trPr>
        <w:tc>
          <w:tcPr>
            <w:tcW w:w="4986" w:type="dxa"/>
            <w:shd w:val="clear" w:color="auto" w:fill="auto"/>
          </w:tcPr>
          <w:p w:rsidR="007D2722" w:rsidRDefault="007E2F67">
            <w:pPr>
              <w:pStyle w:val="LO-Normal"/>
              <w:widowControl w:val="0"/>
              <w:spacing w:before="113" w:after="113" w:line="240" w:lineRule="auto"/>
              <w:jc w:val="center"/>
              <w:rPr>
                <w:rFonts w:ascii="Arial" w:hAnsi="Arial" w:cs="Arial"/>
                <w:lang w:val="es-MX"/>
              </w:rPr>
            </w:pPr>
            <w:r>
              <w:rPr>
                <w:rFonts w:ascii="Arial" w:hAnsi="Arial" w:cs="Arial"/>
                <w:b/>
                <w:lang w:val="es-MX"/>
              </w:rPr>
              <w:t xml:space="preserve">Yandry Roger </w:t>
            </w:r>
            <w:r w:rsidR="00A718B3">
              <w:rPr>
                <w:rFonts w:ascii="Arial" w:hAnsi="Arial" w:cs="Arial"/>
                <w:b/>
                <w:lang w:val="es-MX"/>
              </w:rPr>
              <w:t>García</w:t>
            </w:r>
            <w:r>
              <w:rPr>
                <w:rFonts w:ascii="Arial" w:hAnsi="Arial" w:cs="Arial"/>
                <w:b/>
                <w:lang w:val="es-MX"/>
              </w:rPr>
              <w:t xml:space="preserve"> </w:t>
            </w:r>
            <w:r w:rsidR="00A718B3">
              <w:rPr>
                <w:rFonts w:ascii="Arial" w:hAnsi="Arial" w:cs="Arial"/>
                <w:b/>
                <w:lang w:val="es-MX"/>
              </w:rPr>
              <w:t>Pérez</w:t>
            </w:r>
          </w:p>
        </w:tc>
      </w:tr>
      <w:tr w:rsidR="007D2722">
        <w:trPr>
          <w:gridAfter w:val="1"/>
          <w:wAfter w:w="4985" w:type="dxa"/>
        </w:trPr>
        <w:tc>
          <w:tcPr>
            <w:tcW w:w="4986" w:type="dxa"/>
            <w:shd w:val="clear" w:color="auto" w:fill="auto"/>
          </w:tcPr>
          <w:p w:rsidR="007D2722" w:rsidRDefault="007E2F67">
            <w:pPr>
              <w:pStyle w:val="Contenidodelatabla"/>
              <w:jc w:val="center"/>
              <w:rPr>
                <w:rFonts w:ascii="Arial" w:hAnsi="Arial" w:cs="Arial"/>
                <w:sz w:val="24"/>
                <w:szCs w:val="24"/>
              </w:rPr>
            </w:pPr>
            <w:r>
              <w:rPr>
                <w:rFonts w:ascii="Arial" w:hAnsi="Arial" w:cs="Arial"/>
                <w:sz w:val="24"/>
                <w:szCs w:val="24"/>
              </w:rPr>
              <w:t>_______________________</w:t>
            </w:r>
          </w:p>
          <w:p w:rsidR="007D2722" w:rsidRDefault="007E2F67">
            <w:pPr>
              <w:pStyle w:val="Contenidodelatabla"/>
              <w:jc w:val="center"/>
              <w:rPr>
                <w:rFonts w:ascii="Arial" w:hAnsi="Arial" w:cs="Arial"/>
                <w:sz w:val="24"/>
                <w:szCs w:val="24"/>
              </w:rPr>
            </w:pPr>
            <w:r>
              <w:rPr>
                <w:rFonts w:ascii="Arial" w:hAnsi="Arial" w:cs="Arial"/>
                <w:sz w:val="24"/>
                <w:szCs w:val="24"/>
              </w:rPr>
              <w:t>Firma del Autor</w:t>
            </w:r>
          </w:p>
        </w:tc>
      </w:tr>
      <w:tr w:rsidR="007D2722">
        <w:tc>
          <w:tcPr>
            <w:tcW w:w="4986" w:type="dxa"/>
            <w:shd w:val="clear" w:color="auto" w:fill="auto"/>
          </w:tcPr>
          <w:p w:rsidR="007D2722" w:rsidRDefault="00A718B3">
            <w:pPr>
              <w:pStyle w:val="LO-Normal"/>
              <w:widowControl w:val="0"/>
              <w:spacing w:before="113" w:after="113" w:line="240" w:lineRule="auto"/>
              <w:jc w:val="center"/>
              <w:rPr>
                <w:rFonts w:ascii="Arial" w:hAnsi="Arial" w:cs="Arial"/>
              </w:rPr>
            </w:pPr>
            <w:r w:rsidRPr="00A718B3">
              <w:rPr>
                <w:rFonts w:ascii="Arial" w:eastAsia="Calibri" w:hAnsi="Arial" w:cs="Arial"/>
                <w:b/>
                <w:szCs w:val="22"/>
              </w:rPr>
              <w:t>Julio Alberto Leyva Durán</w:t>
            </w:r>
            <w:r>
              <w:rPr>
                <w:rFonts w:ascii="Arial" w:eastAsia="Calibri" w:hAnsi="Arial" w:cs="Arial"/>
                <w:sz w:val="22"/>
                <w:szCs w:val="22"/>
              </w:rPr>
              <w:t>.</w:t>
            </w:r>
          </w:p>
        </w:tc>
        <w:tc>
          <w:tcPr>
            <w:tcW w:w="4985" w:type="dxa"/>
            <w:shd w:val="clear" w:color="auto" w:fill="auto"/>
          </w:tcPr>
          <w:p w:rsidR="007D2722" w:rsidRDefault="007E2F67">
            <w:pPr>
              <w:pStyle w:val="LO-Normal"/>
              <w:widowControl w:val="0"/>
              <w:spacing w:before="113" w:after="113" w:line="240" w:lineRule="auto"/>
              <w:jc w:val="center"/>
              <w:rPr>
                <w:rFonts w:ascii="Arial" w:hAnsi="Arial" w:cs="Arial"/>
              </w:rPr>
            </w:pPr>
            <w:r>
              <w:rPr>
                <w:rFonts w:ascii="Arial" w:hAnsi="Arial" w:cs="Arial"/>
                <w:b/>
              </w:rPr>
              <w:t>&lt;nombre del tutor&gt;</w:t>
            </w:r>
          </w:p>
        </w:tc>
      </w:tr>
      <w:tr w:rsidR="007D2722">
        <w:tc>
          <w:tcPr>
            <w:tcW w:w="4986" w:type="dxa"/>
            <w:shd w:val="clear" w:color="auto" w:fill="auto"/>
          </w:tcPr>
          <w:p w:rsidR="007D2722" w:rsidRDefault="007E2F67">
            <w:pPr>
              <w:pStyle w:val="Contenidodelatabla"/>
              <w:jc w:val="center"/>
              <w:rPr>
                <w:rFonts w:ascii="Arial" w:hAnsi="Arial" w:cs="Arial"/>
                <w:sz w:val="24"/>
                <w:szCs w:val="24"/>
              </w:rPr>
            </w:pPr>
            <w:r>
              <w:rPr>
                <w:rFonts w:ascii="Arial" w:hAnsi="Arial" w:cs="Arial"/>
                <w:sz w:val="24"/>
                <w:szCs w:val="24"/>
              </w:rPr>
              <w:t>_______________________</w:t>
            </w:r>
          </w:p>
          <w:p w:rsidR="007D2722" w:rsidRDefault="007E2F67">
            <w:pPr>
              <w:pStyle w:val="Contenidodelatabla"/>
              <w:jc w:val="center"/>
              <w:rPr>
                <w:rFonts w:ascii="Arial" w:hAnsi="Arial" w:cs="Arial"/>
                <w:sz w:val="24"/>
                <w:szCs w:val="24"/>
              </w:rPr>
            </w:pPr>
            <w:r>
              <w:rPr>
                <w:rFonts w:ascii="Arial" w:hAnsi="Arial" w:cs="Arial"/>
                <w:sz w:val="24"/>
                <w:szCs w:val="24"/>
              </w:rPr>
              <w:t>Firma del Tutor</w:t>
            </w:r>
          </w:p>
        </w:tc>
        <w:tc>
          <w:tcPr>
            <w:tcW w:w="4985" w:type="dxa"/>
            <w:shd w:val="clear" w:color="auto" w:fill="auto"/>
          </w:tcPr>
          <w:p w:rsidR="007D2722" w:rsidRDefault="007E2F67">
            <w:pPr>
              <w:pStyle w:val="Contenidodelatabla"/>
              <w:jc w:val="center"/>
              <w:rPr>
                <w:rFonts w:ascii="Arial" w:hAnsi="Arial" w:cs="Arial"/>
                <w:sz w:val="24"/>
                <w:szCs w:val="24"/>
              </w:rPr>
            </w:pPr>
            <w:r>
              <w:rPr>
                <w:rFonts w:ascii="Arial" w:hAnsi="Arial" w:cs="Arial"/>
                <w:sz w:val="24"/>
                <w:szCs w:val="24"/>
              </w:rPr>
              <w:t>_______________________</w:t>
            </w:r>
          </w:p>
          <w:p w:rsidR="007D2722" w:rsidRDefault="007E2F67">
            <w:pPr>
              <w:pStyle w:val="Contenidodelatabla"/>
              <w:jc w:val="center"/>
              <w:rPr>
                <w:rFonts w:ascii="Arial" w:hAnsi="Arial" w:cs="Arial"/>
                <w:sz w:val="24"/>
                <w:szCs w:val="24"/>
              </w:rPr>
            </w:pPr>
            <w:r>
              <w:rPr>
                <w:rFonts w:ascii="Arial" w:hAnsi="Arial" w:cs="Arial"/>
                <w:sz w:val="24"/>
                <w:szCs w:val="24"/>
              </w:rPr>
              <w:t>Firma del Tutor</w:t>
            </w:r>
          </w:p>
        </w:tc>
      </w:tr>
    </w:tbl>
    <w:p w:rsidR="007D2722" w:rsidRDefault="007D2722">
      <w:pPr>
        <w:sectPr w:rsidR="007D2722">
          <w:headerReference w:type="even" r:id="rId10"/>
          <w:headerReference w:type="default" r:id="rId11"/>
          <w:footerReference w:type="even" r:id="rId12"/>
          <w:footerReference w:type="default" r:id="rId13"/>
          <w:pgSz w:w="12240" w:h="15840"/>
          <w:pgMar w:top="1647" w:right="1134" w:bottom="1693" w:left="1134" w:header="1134" w:footer="1134" w:gutter="0"/>
          <w:pgNumType w:fmt="lowerRoman" w:start="1"/>
          <w:cols w:space="720"/>
          <w:formProt w:val="0"/>
          <w:docGrid w:linePitch="100"/>
        </w:sectPr>
      </w:pPr>
    </w:p>
    <w:p w:rsidR="007D2722" w:rsidRDefault="007E2F67">
      <w:pPr>
        <w:numPr>
          <w:ilvl w:val="8"/>
          <w:numId w:val="2"/>
        </w:numPr>
        <w:spacing w:before="227" w:after="227"/>
        <w:jc w:val="center"/>
        <w:rPr>
          <w:rFonts w:ascii="Arial" w:hAnsi="Arial"/>
          <w:b/>
          <w:bCs/>
          <w:sz w:val="24"/>
          <w:szCs w:val="24"/>
        </w:rPr>
      </w:pPr>
      <w:bookmarkStart w:id="1" w:name="__RefHeading___Toc30360_1777028182"/>
      <w:bookmarkEnd w:id="1"/>
      <w:r>
        <w:rPr>
          <w:rFonts w:ascii="Arial" w:hAnsi="Arial"/>
          <w:b/>
          <w:bCs/>
          <w:sz w:val="24"/>
          <w:szCs w:val="24"/>
        </w:rPr>
        <w:lastRenderedPageBreak/>
        <w:t>DATOS DE CONTACTO</w:t>
      </w:r>
    </w:p>
    <w:p w:rsidR="007D2722" w:rsidRPr="00A718B3" w:rsidRDefault="007E2F67">
      <w:pPr>
        <w:pStyle w:val="NormalWeb"/>
        <w:rPr>
          <w:rFonts w:ascii="Arial" w:hAnsi="Arial" w:cs="Arial"/>
          <w:b/>
          <w:sz w:val="24"/>
        </w:rPr>
      </w:pPr>
      <w:r w:rsidRPr="00A718B3">
        <w:rPr>
          <w:rFonts w:ascii="Arial" w:hAnsi="Arial" w:cs="Arial"/>
          <w:b/>
          <w:sz w:val="24"/>
        </w:rPr>
        <w:t>Autor:</w:t>
      </w:r>
    </w:p>
    <w:p w:rsidR="007D2722" w:rsidRDefault="007E2F67">
      <w:pPr>
        <w:pStyle w:val="NormalWeb"/>
        <w:rPr>
          <w:rFonts w:ascii="Arial" w:hAnsi="Arial" w:cs="Arial"/>
          <w:sz w:val="24"/>
          <w:lang w:val="es-MX"/>
        </w:rPr>
      </w:pPr>
      <w:r>
        <w:rPr>
          <w:rFonts w:ascii="Arial" w:hAnsi="Arial" w:cs="Arial"/>
          <w:sz w:val="24"/>
          <w:lang w:val="es-MX"/>
        </w:rPr>
        <w:t xml:space="preserve">Yandry Roger </w:t>
      </w:r>
      <w:r w:rsidR="00A718B3">
        <w:rPr>
          <w:rFonts w:ascii="Arial" w:hAnsi="Arial" w:cs="Arial"/>
          <w:sz w:val="24"/>
          <w:lang w:val="es-MX"/>
        </w:rPr>
        <w:t>García</w:t>
      </w:r>
      <w:r>
        <w:rPr>
          <w:rFonts w:ascii="Arial" w:hAnsi="Arial" w:cs="Arial"/>
          <w:sz w:val="24"/>
          <w:lang w:val="es-MX"/>
        </w:rPr>
        <w:t xml:space="preserve"> </w:t>
      </w:r>
      <w:r w:rsidR="00A718B3">
        <w:rPr>
          <w:rFonts w:ascii="Arial" w:hAnsi="Arial" w:cs="Arial"/>
          <w:sz w:val="24"/>
          <w:lang w:val="es-MX"/>
        </w:rPr>
        <w:t>Pérez</w:t>
      </w:r>
    </w:p>
    <w:p w:rsidR="007D2722" w:rsidRDefault="007E2F67">
      <w:pPr>
        <w:pStyle w:val="NormalWeb"/>
        <w:rPr>
          <w:rFonts w:ascii="Arial" w:hAnsi="Arial" w:cs="Arial"/>
          <w:sz w:val="24"/>
        </w:rPr>
      </w:pPr>
      <w:r>
        <w:rPr>
          <w:rFonts w:ascii="Arial" w:hAnsi="Arial" w:cs="Arial"/>
          <w:sz w:val="24"/>
        </w:rPr>
        <w:t xml:space="preserve">Universidad de las Ciencias Informáticas, La Habana, Cuba. </w:t>
      </w:r>
    </w:p>
    <w:p w:rsidR="007D2722" w:rsidRPr="00A718B3" w:rsidRDefault="007E2F67">
      <w:pPr>
        <w:pStyle w:val="NormalWeb"/>
        <w:rPr>
          <w:rFonts w:ascii="Arial" w:hAnsi="Arial" w:cs="Arial"/>
          <w:sz w:val="24"/>
          <w:lang w:val="en-US"/>
        </w:rPr>
      </w:pPr>
      <w:r w:rsidRPr="00A718B3">
        <w:rPr>
          <w:rFonts w:ascii="Arial" w:hAnsi="Arial" w:cs="Arial"/>
          <w:sz w:val="24"/>
          <w:lang w:val="en-US"/>
        </w:rPr>
        <w:t xml:space="preserve">Email: </w:t>
      </w:r>
      <w:hyperlink r:id="rId14" w:history="1">
        <w:r>
          <w:rPr>
            <w:rStyle w:val="Hipervnculovisitado"/>
            <w:rFonts w:ascii="Arial" w:hAnsi="Arial" w:cs="Arial"/>
            <w:sz w:val="24"/>
          </w:rPr>
          <w:t>yandryrgp@estudiantes.uci.cu</w:t>
        </w:r>
      </w:hyperlink>
    </w:p>
    <w:p w:rsidR="00A718B3" w:rsidRPr="00A718B3" w:rsidRDefault="007E2F67">
      <w:pPr>
        <w:pStyle w:val="NormalWeb"/>
        <w:rPr>
          <w:rFonts w:ascii="Arial" w:eastAsia="Calibri" w:hAnsi="Arial" w:cs="Arial"/>
          <w:b/>
          <w:sz w:val="22"/>
          <w:szCs w:val="22"/>
          <w:lang w:eastAsia="en-US"/>
        </w:rPr>
      </w:pPr>
      <w:r w:rsidRPr="00A718B3">
        <w:rPr>
          <w:rFonts w:ascii="Arial" w:hAnsi="Arial" w:cs="Arial"/>
          <w:b/>
          <w:sz w:val="24"/>
          <w:lang w:val="es-MX"/>
        </w:rPr>
        <w:t>Tutor</w:t>
      </w:r>
      <w:r w:rsidR="00A718B3" w:rsidRPr="00A718B3">
        <w:rPr>
          <w:rFonts w:ascii="Arial" w:hAnsi="Arial" w:cs="Arial"/>
          <w:b/>
          <w:sz w:val="24"/>
          <w:lang w:val="es-MX"/>
        </w:rPr>
        <w:t>(es)</w:t>
      </w:r>
      <w:r w:rsidRPr="00A718B3">
        <w:rPr>
          <w:rFonts w:ascii="Arial" w:hAnsi="Arial" w:cs="Arial"/>
          <w:b/>
          <w:sz w:val="24"/>
          <w:lang w:val="es-MX"/>
        </w:rPr>
        <w:t>:</w:t>
      </w:r>
      <w:r w:rsidR="00A718B3" w:rsidRPr="00A718B3">
        <w:rPr>
          <w:rFonts w:ascii="Arial" w:eastAsia="Calibri" w:hAnsi="Arial" w:cs="Arial"/>
          <w:b/>
          <w:sz w:val="22"/>
          <w:szCs w:val="22"/>
          <w:lang w:eastAsia="en-US"/>
        </w:rPr>
        <w:t xml:space="preserve"> </w:t>
      </w:r>
    </w:p>
    <w:p w:rsidR="007D2722" w:rsidRDefault="00A718B3">
      <w:pPr>
        <w:pStyle w:val="NormalWeb"/>
        <w:rPr>
          <w:rFonts w:ascii="Arial" w:eastAsia="Calibri" w:hAnsi="Arial" w:cs="Arial"/>
          <w:sz w:val="22"/>
          <w:szCs w:val="22"/>
          <w:lang w:eastAsia="en-US"/>
        </w:rPr>
      </w:pPr>
      <w:r>
        <w:rPr>
          <w:rFonts w:ascii="Arial" w:eastAsia="Calibri" w:hAnsi="Arial" w:cs="Arial"/>
          <w:sz w:val="22"/>
          <w:szCs w:val="22"/>
          <w:lang w:eastAsia="en-US"/>
        </w:rPr>
        <w:t xml:space="preserve">Ing. </w:t>
      </w:r>
      <w:r>
        <w:rPr>
          <w:rFonts w:ascii="Arial" w:eastAsia="Calibri" w:hAnsi="Arial" w:cs="Arial"/>
          <w:sz w:val="22"/>
          <w:szCs w:val="22"/>
          <w:lang w:eastAsia="en-US"/>
        </w:rPr>
        <w:t>Julio Alberto Leyva Durán.</w:t>
      </w:r>
    </w:p>
    <w:p w:rsidR="00A718B3" w:rsidRDefault="00A718B3" w:rsidP="00A718B3">
      <w:pPr>
        <w:pStyle w:val="NormalWeb"/>
        <w:rPr>
          <w:rFonts w:ascii="Arial" w:hAnsi="Arial" w:cs="Arial"/>
          <w:sz w:val="24"/>
        </w:rPr>
      </w:pPr>
      <w:r>
        <w:rPr>
          <w:rFonts w:ascii="Arial" w:hAnsi="Arial" w:cs="Arial"/>
          <w:sz w:val="24"/>
        </w:rPr>
        <w:t xml:space="preserve">Universidad de las Ciencias Informáticas, La Habana, Cuba. </w:t>
      </w:r>
    </w:p>
    <w:p w:rsidR="00A718B3" w:rsidRDefault="00A718B3">
      <w:pPr>
        <w:pStyle w:val="NormalWeb"/>
        <w:rPr>
          <w:rFonts w:ascii="Arial" w:hAnsi="Arial" w:cs="Arial"/>
          <w:sz w:val="24"/>
        </w:rPr>
      </w:pPr>
      <w:r>
        <w:rPr>
          <w:rFonts w:ascii="Arial" w:hAnsi="Arial" w:cs="Arial"/>
          <w:sz w:val="24"/>
        </w:rPr>
        <w:t xml:space="preserve">Email: </w:t>
      </w:r>
    </w:p>
    <w:p w:rsidR="00A718B3" w:rsidRPr="00A718B3" w:rsidRDefault="00A718B3">
      <w:pPr>
        <w:pStyle w:val="NormalWeb"/>
        <w:rPr>
          <w:rFonts w:ascii="Arial" w:hAnsi="Arial" w:cs="Arial"/>
          <w:sz w:val="24"/>
        </w:rPr>
      </w:pPr>
    </w:p>
    <w:p w:rsidR="007D2722" w:rsidRDefault="00A718B3">
      <w:pPr>
        <w:pStyle w:val="NormalWeb"/>
        <w:rPr>
          <w:rFonts w:ascii="Arial" w:hAnsi="Arial" w:cs="Arial"/>
          <w:sz w:val="22"/>
          <w:szCs w:val="22"/>
        </w:rPr>
      </w:pPr>
      <w:r>
        <w:rPr>
          <w:rFonts w:ascii="Arial" w:hAnsi="Arial" w:cs="Arial"/>
          <w:sz w:val="22"/>
          <w:szCs w:val="22"/>
        </w:rPr>
        <w:t xml:space="preserve">Ing. </w:t>
      </w:r>
      <w:r w:rsidRPr="003F4244">
        <w:rPr>
          <w:rFonts w:ascii="Arial" w:hAnsi="Arial" w:cs="Arial"/>
          <w:sz w:val="22"/>
          <w:szCs w:val="22"/>
        </w:rPr>
        <w:t>Osberto Prieto Pérez</w:t>
      </w:r>
      <w:r>
        <w:rPr>
          <w:rFonts w:ascii="Arial" w:hAnsi="Arial" w:cs="Arial"/>
          <w:sz w:val="22"/>
          <w:szCs w:val="22"/>
        </w:rPr>
        <w:t>.</w:t>
      </w:r>
    </w:p>
    <w:p w:rsidR="00A718B3" w:rsidRDefault="00A718B3" w:rsidP="00A718B3">
      <w:pPr>
        <w:pStyle w:val="NormalWeb"/>
        <w:rPr>
          <w:rFonts w:ascii="Arial" w:hAnsi="Arial" w:cs="Arial"/>
          <w:sz w:val="24"/>
        </w:rPr>
      </w:pPr>
      <w:r>
        <w:rPr>
          <w:rFonts w:ascii="Arial" w:hAnsi="Arial" w:cs="Arial"/>
          <w:sz w:val="24"/>
        </w:rPr>
        <w:t xml:space="preserve">Universidad de las Ciencias Informáticas, La Habana, Cuba. </w:t>
      </w:r>
    </w:p>
    <w:p w:rsidR="00A718B3" w:rsidRPr="00A718B3" w:rsidRDefault="00A718B3" w:rsidP="00A718B3">
      <w:pPr>
        <w:pStyle w:val="NormalWeb"/>
        <w:rPr>
          <w:rFonts w:ascii="Arial" w:hAnsi="Arial" w:cs="Arial"/>
          <w:sz w:val="24"/>
        </w:rPr>
      </w:pPr>
      <w:r>
        <w:rPr>
          <w:rFonts w:ascii="Arial" w:hAnsi="Arial" w:cs="Arial"/>
          <w:sz w:val="24"/>
        </w:rPr>
        <w:t xml:space="preserve">Email: </w:t>
      </w:r>
    </w:p>
    <w:p w:rsidR="00A718B3" w:rsidRPr="00A718B3" w:rsidRDefault="00A718B3">
      <w:pPr>
        <w:pStyle w:val="NormalWeb"/>
        <w:rPr>
          <w:rFonts w:ascii="Arial" w:hAnsi="Arial" w:cs="Arial"/>
          <w:sz w:val="24"/>
          <w:lang w:val="es-MX"/>
        </w:rPr>
      </w:pPr>
    </w:p>
    <w:p w:rsidR="007D2722" w:rsidRPr="00A718B3" w:rsidRDefault="007E2F67">
      <w:pPr>
        <w:pStyle w:val="LO-Normal"/>
        <w:spacing w:line="360" w:lineRule="auto"/>
        <w:rPr>
          <w:rFonts w:ascii="Arial" w:hAnsi="Arial" w:cs="Arial"/>
          <w:b/>
          <w:bCs/>
          <w:kern w:val="2"/>
        </w:rPr>
        <w:sectPr w:rsidR="007D2722" w:rsidRPr="00A718B3">
          <w:headerReference w:type="even" r:id="rId15"/>
          <w:headerReference w:type="default" r:id="rId16"/>
          <w:footerReference w:type="even" r:id="rId17"/>
          <w:footerReference w:type="default" r:id="rId18"/>
          <w:pgSz w:w="12240" w:h="15840"/>
          <w:pgMar w:top="1647" w:right="1134" w:bottom="1693" w:left="1134" w:header="1134" w:footer="1134" w:gutter="0"/>
          <w:pgNumType w:fmt="lowerRoman"/>
          <w:cols w:space="720"/>
          <w:formProt w:val="0"/>
          <w:docGrid w:linePitch="100"/>
        </w:sectPr>
      </w:pPr>
      <w:r w:rsidRPr="00A718B3">
        <w:rPr>
          <w:rFonts w:ascii="Arial" w:hAnsi="Arial" w:cs="Arial"/>
          <w:b/>
          <w:lang w:val="es-MX"/>
        </w:rPr>
        <w:t>Consultante:</w:t>
      </w:r>
      <w:r w:rsidRPr="00A718B3">
        <w:rPr>
          <w:rFonts w:ascii="Arial" w:hAnsi="Arial" w:cs="Arial"/>
          <w:b/>
        </w:rPr>
        <w:t xml:space="preserve"> </w:t>
      </w:r>
      <w:r w:rsidRPr="00A718B3">
        <w:rPr>
          <w:rFonts w:ascii="Arial" w:hAnsi="Arial" w:cs="Arial"/>
          <w:b/>
          <w:bCs/>
          <w:kern w:val="2"/>
        </w:rPr>
        <w:t xml:space="preserve"> </w:t>
      </w:r>
    </w:p>
    <w:p w:rsidR="007D2722" w:rsidRDefault="007E2F67">
      <w:pPr>
        <w:pStyle w:val="Puesto"/>
        <w:spacing w:before="227" w:after="227"/>
        <w:rPr>
          <w:rFonts w:ascii="Arial" w:hAnsi="Arial"/>
          <w:b/>
        </w:rPr>
      </w:pPr>
      <w:r>
        <w:rPr>
          <w:rFonts w:ascii="Arial" w:hAnsi="Arial"/>
          <w:b/>
        </w:rPr>
        <w:lastRenderedPageBreak/>
        <w:t>AGRADECIMIENTOS</w:t>
      </w:r>
    </w:p>
    <w:p w:rsidR="007D2722" w:rsidRDefault="007D2722">
      <w:pPr>
        <w:spacing w:line="360" w:lineRule="auto"/>
        <w:jc w:val="both"/>
        <w:rPr>
          <w:rFonts w:ascii="Comic Sans MS" w:hAnsi="Comic Sans MS" w:cs="Comic Sans MS"/>
          <w:b/>
          <w:bCs/>
          <w:sz w:val="24"/>
          <w:szCs w:val="24"/>
          <w:lang w:val="es-MX"/>
        </w:rPr>
      </w:pPr>
    </w:p>
    <w:p w:rsidR="007D2722" w:rsidRDefault="007E2F67">
      <w:pPr>
        <w:spacing w:line="360" w:lineRule="auto"/>
        <w:jc w:val="both"/>
        <w:rPr>
          <w:rFonts w:ascii="Comic Sans MS" w:hAnsi="Comic Sans MS" w:cs="Comic Sans MS"/>
          <w:sz w:val="22"/>
          <w:szCs w:val="22"/>
          <w:lang w:val="es-MX"/>
        </w:rPr>
      </w:pPr>
      <w:r>
        <w:rPr>
          <w:rFonts w:ascii="Comic Sans MS" w:hAnsi="Comic Sans MS" w:cs="Comic Sans MS"/>
          <w:sz w:val="22"/>
          <w:szCs w:val="22"/>
          <w:lang w:val="es-MX"/>
        </w:rPr>
        <w:t>A mis padres y hermana, que sin ellos nada de esto hubiera sido posible.</w:t>
      </w:r>
    </w:p>
    <w:p w:rsidR="007D2722" w:rsidRDefault="007D2722">
      <w:pPr>
        <w:spacing w:line="360" w:lineRule="auto"/>
        <w:jc w:val="both"/>
        <w:rPr>
          <w:rFonts w:ascii="Comic Sans MS" w:hAnsi="Comic Sans MS" w:cs="Comic Sans MS"/>
          <w:sz w:val="22"/>
          <w:szCs w:val="22"/>
          <w:lang w:val="es-MX"/>
        </w:rPr>
      </w:pPr>
    </w:p>
    <w:p w:rsidR="007D2722" w:rsidRDefault="007E2F67">
      <w:pPr>
        <w:spacing w:line="360" w:lineRule="auto"/>
        <w:jc w:val="both"/>
        <w:rPr>
          <w:rFonts w:ascii="Comic Sans MS" w:hAnsi="Comic Sans MS" w:cs="Comic Sans MS"/>
          <w:sz w:val="22"/>
          <w:szCs w:val="22"/>
          <w:lang w:val="es-MX"/>
        </w:rPr>
      </w:pPr>
      <w:r>
        <w:rPr>
          <w:rFonts w:ascii="Comic Sans MS" w:hAnsi="Comic Sans MS" w:cs="Comic Sans MS"/>
          <w:sz w:val="22"/>
          <w:szCs w:val="22"/>
          <w:lang w:val="es-MX"/>
        </w:rPr>
        <w:t xml:space="preserve">A mis </w:t>
      </w:r>
      <w:r>
        <w:rPr>
          <w:rFonts w:ascii="Comic Sans MS" w:hAnsi="Comic Sans MS" w:cs="Comic Sans MS"/>
          <w:sz w:val="22"/>
          <w:szCs w:val="22"/>
          <w:lang w:val="es-MX"/>
        </w:rPr>
        <w:t>profesores.</w:t>
      </w:r>
    </w:p>
    <w:p w:rsidR="007D2722" w:rsidRDefault="007D2722">
      <w:pPr>
        <w:spacing w:line="360" w:lineRule="auto"/>
        <w:jc w:val="both"/>
        <w:rPr>
          <w:rFonts w:ascii="Comic Sans MS" w:hAnsi="Comic Sans MS" w:cs="Comic Sans MS"/>
          <w:sz w:val="22"/>
          <w:szCs w:val="22"/>
          <w:lang w:val="es-MX"/>
        </w:rPr>
      </w:pPr>
    </w:p>
    <w:p w:rsidR="007D2722" w:rsidRDefault="007E2F67">
      <w:pPr>
        <w:spacing w:line="360" w:lineRule="auto"/>
        <w:jc w:val="both"/>
        <w:rPr>
          <w:rFonts w:ascii="Comic Sans MS" w:hAnsi="Comic Sans MS" w:cs="Comic Sans MS"/>
          <w:sz w:val="22"/>
          <w:szCs w:val="22"/>
          <w:lang w:val="es-MX"/>
        </w:rPr>
      </w:pPr>
      <w:r>
        <w:rPr>
          <w:rFonts w:ascii="Comic Sans MS" w:hAnsi="Comic Sans MS" w:cs="Comic Sans MS"/>
          <w:sz w:val="22"/>
          <w:szCs w:val="22"/>
          <w:lang w:val="es-MX"/>
        </w:rPr>
        <w:t xml:space="preserve">A mi tutor y los </w:t>
      </w:r>
      <w:proofErr w:type="spellStart"/>
      <w:r>
        <w:rPr>
          <w:rFonts w:ascii="Comic Sans MS" w:hAnsi="Comic Sans MS" w:cs="Comic Sans MS"/>
          <w:sz w:val="22"/>
          <w:szCs w:val="22"/>
          <w:lang w:val="es-MX"/>
        </w:rPr>
        <w:t>demas</w:t>
      </w:r>
      <w:proofErr w:type="spellEnd"/>
      <w:r>
        <w:rPr>
          <w:rFonts w:ascii="Comic Sans MS" w:hAnsi="Comic Sans MS" w:cs="Comic Sans MS"/>
          <w:sz w:val="22"/>
          <w:szCs w:val="22"/>
          <w:lang w:val="es-MX"/>
        </w:rPr>
        <w:t xml:space="preserve"> trabajadores del proyecto por el apoyo dado.</w:t>
      </w:r>
    </w:p>
    <w:p w:rsidR="007D2722" w:rsidRDefault="007E2F67">
      <w:pPr>
        <w:spacing w:line="360" w:lineRule="auto"/>
        <w:jc w:val="right"/>
        <w:rPr>
          <w:rFonts w:ascii="Comic Sans MS" w:hAnsi="Comic Sans MS" w:cs="Comic Sans MS"/>
          <w:sz w:val="22"/>
          <w:szCs w:val="22"/>
          <w:lang w:val="es-MX"/>
        </w:rPr>
      </w:pPr>
      <w:r>
        <w:rPr>
          <w:rFonts w:ascii="Comic Sans MS" w:hAnsi="Comic Sans MS" w:cs="Comic Sans MS"/>
          <w:sz w:val="22"/>
          <w:szCs w:val="22"/>
          <w:lang w:val="es-MX"/>
        </w:rPr>
        <w:t xml:space="preserve">                                                                                         Gracias a todos</w:t>
      </w:r>
    </w:p>
    <w:p w:rsidR="007D2722" w:rsidRDefault="007E2F67">
      <w:pPr>
        <w:rPr>
          <w:rFonts w:ascii="Arial" w:hAnsi="Arial"/>
          <w:b/>
          <w:bCs/>
        </w:rPr>
      </w:pPr>
      <w:r>
        <w:rPr>
          <w:rFonts w:ascii="Arial" w:hAnsi="Arial"/>
          <w:b/>
          <w:bCs/>
        </w:rPr>
        <w:br w:type="page"/>
      </w:r>
    </w:p>
    <w:p w:rsidR="007D2722" w:rsidRDefault="007E2F67">
      <w:pPr>
        <w:pStyle w:val="Puesto"/>
        <w:spacing w:before="227" w:after="227"/>
        <w:rPr>
          <w:rFonts w:ascii="Arial" w:hAnsi="Arial"/>
          <w:b/>
        </w:rPr>
      </w:pPr>
      <w:r>
        <w:rPr>
          <w:rFonts w:ascii="Arial" w:hAnsi="Arial"/>
          <w:b/>
        </w:rPr>
        <w:lastRenderedPageBreak/>
        <w:t>DEDICATORIA</w:t>
      </w:r>
    </w:p>
    <w:p w:rsidR="007D2722" w:rsidRDefault="007E2F67">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 xml:space="preserve">A mi mama que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dado todo lo que tiene y no </w:t>
      </w:r>
      <w:r w:rsidR="00A718B3">
        <w:rPr>
          <w:rFonts w:ascii="Comic Sans MS" w:hAnsi="Comic Sans MS" w:cs="Comic Sans MS"/>
          <w:sz w:val="22"/>
          <w:szCs w:val="22"/>
          <w:lang w:val="es-MX"/>
        </w:rPr>
        <w:t>porque</w:t>
      </w:r>
      <w:r>
        <w:rPr>
          <w:rFonts w:ascii="Comic Sans MS" w:hAnsi="Comic Sans MS" w:cs="Comic Sans MS"/>
          <w:sz w:val="22"/>
          <w:szCs w:val="22"/>
          <w:lang w:val="es-MX"/>
        </w:rPr>
        <w:t xml:space="preserve"> yo </w:t>
      </w:r>
      <w:r>
        <w:rPr>
          <w:rFonts w:ascii="Comic Sans MS" w:hAnsi="Comic Sans MS" w:cs="Comic Sans MS"/>
          <w:sz w:val="22"/>
          <w:szCs w:val="22"/>
          <w:lang w:val="es-MX"/>
        </w:rPr>
        <w:t xml:space="preserve">logre mis sueños, y enseñarme que puedo y siempre me va apoyar, no importa me </w:t>
      </w:r>
      <w:r w:rsidR="00A718B3">
        <w:rPr>
          <w:rFonts w:ascii="Comic Sans MS" w:hAnsi="Comic Sans MS" w:cs="Comic Sans MS"/>
          <w:sz w:val="22"/>
          <w:szCs w:val="22"/>
          <w:lang w:val="es-MX"/>
        </w:rPr>
        <w:t>decisión</w:t>
      </w:r>
      <w:r>
        <w:rPr>
          <w:rFonts w:ascii="Comic Sans MS" w:hAnsi="Comic Sans MS" w:cs="Comic Sans MS"/>
          <w:sz w:val="22"/>
          <w:szCs w:val="22"/>
          <w:lang w:val="es-MX"/>
        </w:rPr>
        <w:t>.</w:t>
      </w:r>
    </w:p>
    <w:p w:rsidR="007D2722" w:rsidRDefault="007E2F67">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 xml:space="preserve">A mi padre que se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sacrificado y me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enseñado a luchar para conseguir mis metas, el cual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luchado por mis sueños y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sido mi modelo de hombre.</w:t>
      </w:r>
    </w:p>
    <w:p w:rsidR="007D2722" w:rsidRDefault="007E2F67">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 xml:space="preserve">A mi hermana que </w:t>
      </w:r>
      <w:r w:rsidR="00A718B3">
        <w:rPr>
          <w:rFonts w:ascii="Comic Sans MS" w:hAnsi="Comic Sans MS" w:cs="Comic Sans MS"/>
          <w:sz w:val="22"/>
          <w:szCs w:val="22"/>
          <w:lang w:val="es-MX"/>
        </w:rPr>
        <w:t>ha</w:t>
      </w:r>
      <w:r>
        <w:rPr>
          <w:rFonts w:ascii="Comic Sans MS" w:hAnsi="Comic Sans MS" w:cs="Comic Sans MS"/>
          <w:sz w:val="22"/>
          <w:szCs w:val="22"/>
          <w:lang w:val="es-MX"/>
        </w:rPr>
        <w:t xml:space="preserve"> est</w:t>
      </w:r>
      <w:r>
        <w:rPr>
          <w:rFonts w:ascii="Comic Sans MS" w:hAnsi="Comic Sans MS" w:cs="Comic Sans MS"/>
          <w:sz w:val="22"/>
          <w:szCs w:val="22"/>
          <w:lang w:val="es-MX"/>
        </w:rPr>
        <w:t xml:space="preserve">ado hay a mi lado </w:t>
      </w:r>
      <w:r w:rsidR="00A718B3">
        <w:rPr>
          <w:rFonts w:ascii="Comic Sans MS" w:hAnsi="Comic Sans MS" w:cs="Comic Sans MS"/>
          <w:sz w:val="22"/>
          <w:szCs w:val="22"/>
          <w:lang w:val="es-MX"/>
        </w:rPr>
        <w:t>apoyándome</w:t>
      </w:r>
      <w:r>
        <w:rPr>
          <w:rFonts w:ascii="Comic Sans MS" w:hAnsi="Comic Sans MS" w:cs="Comic Sans MS"/>
          <w:sz w:val="22"/>
          <w:szCs w:val="22"/>
          <w:lang w:val="es-MX"/>
        </w:rPr>
        <w:t xml:space="preserve"> siempre.</w:t>
      </w:r>
    </w:p>
    <w:p w:rsidR="007D2722" w:rsidRDefault="007E2F67">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 xml:space="preserve">A mis amigos los que </w:t>
      </w:r>
      <w:r w:rsidR="00A718B3">
        <w:rPr>
          <w:rFonts w:ascii="Comic Sans MS" w:hAnsi="Comic Sans MS" w:cs="Comic Sans MS"/>
          <w:sz w:val="22"/>
          <w:szCs w:val="22"/>
          <w:lang w:val="es-MX"/>
        </w:rPr>
        <w:t>están</w:t>
      </w:r>
      <w:r>
        <w:rPr>
          <w:rFonts w:ascii="Comic Sans MS" w:hAnsi="Comic Sans MS" w:cs="Comic Sans MS"/>
          <w:sz w:val="22"/>
          <w:szCs w:val="22"/>
          <w:lang w:val="es-MX"/>
        </w:rPr>
        <w:t xml:space="preserve"> aun en mi vida y a los que no pero que me han marcado y me han ayudado a ser quien soy. En especial a </w:t>
      </w:r>
      <w:r w:rsidR="00A718B3">
        <w:rPr>
          <w:rFonts w:ascii="Comic Sans MS" w:hAnsi="Comic Sans MS" w:cs="Comic Sans MS"/>
          <w:sz w:val="22"/>
          <w:szCs w:val="22"/>
          <w:lang w:val="es-MX"/>
        </w:rPr>
        <w:t>Álvaro</w:t>
      </w:r>
      <w:r>
        <w:rPr>
          <w:rFonts w:ascii="Comic Sans MS" w:hAnsi="Comic Sans MS" w:cs="Comic Sans MS"/>
          <w:sz w:val="22"/>
          <w:szCs w:val="22"/>
          <w:lang w:val="es-MX"/>
        </w:rPr>
        <w:t>, Adiel, Hugo, Javier, Felo los principales responsables de mi vida en la universid</w:t>
      </w:r>
      <w:r>
        <w:rPr>
          <w:rFonts w:ascii="Comic Sans MS" w:hAnsi="Comic Sans MS" w:cs="Comic Sans MS"/>
          <w:sz w:val="22"/>
          <w:szCs w:val="22"/>
          <w:lang w:val="es-MX"/>
        </w:rPr>
        <w:t xml:space="preserve">ad </w:t>
      </w:r>
      <w:r w:rsidR="00A718B3">
        <w:rPr>
          <w:rFonts w:ascii="Comic Sans MS" w:hAnsi="Comic Sans MS" w:cs="Comic Sans MS"/>
          <w:sz w:val="22"/>
          <w:szCs w:val="22"/>
          <w:lang w:val="es-MX"/>
        </w:rPr>
        <w:t>allá</w:t>
      </w:r>
      <w:r>
        <w:rPr>
          <w:rFonts w:ascii="Comic Sans MS" w:hAnsi="Comic Sans MS" w:cs="Comic Sans MS"/>
          <w:sz w:val="22"/>
          <w:szCs w:val="22"/>
          <w:lang w:val="es-MX"/>
        </w:rPr>
        <w:t xml:space="preserve"> sido tan especial. Daylin quien desde el primer </w:t>
      </w:r>
      <w:r w:rsidR="00A718B3">
        <w:rPr>
          <w:rFonts w:ascii="Comic Sans MS" w:hAnsi="Comic Sans MS" w:cs="Comic Sans MS"/>
          <w:sz w:val="22"/>
          <w:szCs w:val="22"/>
          <w:lang w:val="es-MX"/>
        </w:rPr>
        <w:t>día</w:t>
      </w:r>
      <w:r>
        <w:rPr>
          <w:rFonts w:ascii="Comic Sans MS" w:hAnsi="Comic Sans MS" w:cs="Comic Sans MS"/>
          <w:sz w:val="22"/>
          <w:szCs w:val="22"/>
          <w:lang w:val="es-MX"/>
        </w:rPr>
        <w:t xml:space="preserve"> fue mi amiga y como una hermana que me ayudo en los momentos malos y buenos, quien me hizo luchar y no rendirme en </w:t>
      </w:r>
      <w:r w:rsidR="00A718B3">
        <w:rPr>
          <w:rFonts w:ascii="Comic Sans MS" w:hAnsi="Comic Sans MS" w:cs="Comic Sans MS"/>
          <w:sz w:val="22"/>
          <w:szCs w:val="22"/>
          <w:lang w:val="es-MX"/>
        </w:rPr>
        <w:t>ningún</w:t>
      </w:r>
      <w:r>
        <w:rPr>
          <w:rFonts w:ascii="Comic Sans MS" w:hAnsi="Comic Sans MS" w:cs="Comic Sans MS"/>
          <w:sz w:val="22"/>
          <w:szCs w:val="22"/>
          <w:lang w:val="es-MX"/>
        </w:rPr>
        <w:t xml:space="preserve"> momento.</w:t>
      </w:r>
    </w:p>
    <w:p w:rsidR="007D2722" w:rsidRDefault="007E2F67">
      <w:pPr>
        <w:pStyle w:val="Puesto"/>
        <w:spacing w:before="227" w:after="227" w:line="360" w:lineRule="auto"/>
        <w:jc w:val="left"/>
        <w:rPr>
          <w:rFonts w:ascii="Comic Sans MS" w:hAnsi="Comic Sans MS" w:cs="Comic Sans MS"/>
          <w:sz w:val="22"/>
          <w:szCs w:val="22"/>
          <w:lang w:val="es-MX"/>
        </w:rPr>
      </w:pPr>
      <w:r>
        <w:rPr>
          <w:rFonts w:ascii="Comic Sans MS" w:hAnsi="Comic Sans MS" w:cs="Comic Sans MS"/>
          <w:sz w:val="22"/>
          <w:szCs w:val="22"/>
          <w:lang w:val="es-MX"/>
        </w:rPr>
        <w:t>A Leidy Laura la principal responsable del hombre que soy hoy, en</w:t>
      </w:r>
      <w:r>
        <w:rPr>
          <w:rFonts w:ascii="Comic Sans MS" w:hAnsi="Comic Sans MS" w:cs="Comic Sans MS"/>
          <w:sz w:val="22"/>
          <w:szCs w:val="22"/>
          <w:lang w:val="es-MX"/>
        </w:rPr>
        <w:t xml:space="preserve"> los años que me acompaño me enseño a creer en </w:t>
      </w:r>
      <w:r w:rsidR="00A718B3">
        <w:rPr>
          <w:rFonts w:ascii="Comic Sans MS" w:hAnsi="Comic Sans MS" w:cs="Comic Sans MS"/>
          <w:sz w:val="22"/>
          <w:szCs w:val="22"/>
          <w:lang w:val="es-MX"/>
        </w:rPr>
        <w:t>mí</w:t>
      </w:r>
      <w:r>
        <w:rPr>
          <w:rFonts w:ascii="Comic Sans MS" w:hAnsi="Comic Sans MS" w:cs="Comic Sans MS"/>
          <w:sz w:val="22"/>
          <w:szCs w:val="22"/>
          <w:lang w:val="es-MX"/>
        </w:rPr>
        <w:t>, a no rendirme y seguir para adelante con mis sueños.</w:t>
      </w:r>
    </w:p>
    <w:p w:rsidR="007D2722" w:rsidRDefault="007E2F67">
      <w:pPr>
        <w:pStyle w:val="Puesto"/>
        <w:spacing w:before="227" w:after="227" w:line="360" w:lineRule="auto"/>
        <w:jc w:val="right"/>
        <w:rPr>
          <w:rFonts w:ascii="Comic Sans MS" w:hAnsi="Comic Sans MS" w:cs="Comic Sans MS"/>
          <w:sz w:val="22"/>
          <w:szCs w:val="22"/>
          <w:lang w:val="es-MX"/>
        </w:rPr>
      </w:pPr>
      <w:r>
        <w:rPr>
          <w:rFonts w:ascii="Comic Sans MS" w:hAnsi="Comic Sans MS" w:cs="Comic Sans MS"/>
          <w:sz w:val="22"/>
          <w:szCs w:val="22"/>
          <w:lang w:val="es-MX"/>
        </w:rPr>
        <w:t>Gracias a todos y esto es especialmente para ustedes.</w:t>
      </w:r>
    </w:p>
    <w:p w:rsidR="007D2722" w:rsidRDefault="007E2F67">
      <w:pPr>
        <w:rPr>
          <w:rFonts w:ascii="Arial" w:hAnsi="Arial"/>
          <w:b/>
          <w:bCs/>
          <w:sz w:val="22"/>
          <w:szCs w:val="22"/>
        </w:rPr>
      </w:pPr>
      <w:r>
        <w:rPr>
          <w:rFonts w:ascii="Arial" w:hAnsi="Arial"/>
          <w:b/>
          <w:bCs/>
          <w:sz w:val="22"/>
          <w:szCs w:val="22"/>
        </w:rPr>
        <w:br w:type="page"/>
      </w:r>
      <w:bookmarkStart w:id="2" w:name="_GoBack"/>
      <w:bookmarkEnd w:id="2"/>
    </w:p>
    <w:p w:rsidR="007D2722" w:rsidRDefault="007E2F67">
      <w:pPr>
        <w:pStyle w:val="Puesto"/>
        <w:spacing w:before="227" w:after="227" w:line="360" w:lineRule="auto"/>
        <w:rPr>
          <w:b/>
        </w:rPr>
      </w:pPr>
      <w:r>
        <w:rPr>
          <w:rFonts w:ascii="Arial" w:hAnsi="Arial"/>
          <w:b/>
          <w:szCs w:val="24"/>
        </w:rPr>
        <w:lastRenderedPageBreak/>
        <w:t>RESUMEN</w:t>
      </w:r>
    </w:p>
    <w:p w:rsidR="00563020" w:rsidRPr="00563020" w:rsidRDefault="00563020" w:rsidP="00563020">
      <w:pPr>
        <w:spacing w:line="360" w:lineRule="auto"/>
        <w:jc w:val="both"/>
        <w:rPr>
          <w:rFonts w:ascii="Arial" w:hAnsi="Arial" w:cs="Arial"/>
          <w:sz w:val="18"/>
        </w:rPr>
      </w:pPr>
      <w:r w:rsidRPr="00563020">
        <w:rPr>
          <w:rFonts w:ascii="Arial" w:hAnsi="Arial" w:cs="Arial"/>
          <w:color w:val="000000"/>
          <w:szCs w:val="22"/>
        </w:rPr>
        <w:t>El presente trabajo detalla el desarrollo de un prototipo que utiliza placas arduinos y un dispositivo de tipo a bordo OBD2, el cual permite ver los datos al conductor de un vehículo del monitoreo</w:t>
      </w:r>
      <w:r w:rsidR="003E0EF8">
        <w:rPr>
          <w:rFonts w:ascii="Arial" w:hAnsi="Arial" w:cs="Arial"/>
          <w:color w:val="000000"/>
          <w:szCs w:val="22"/>
        </w:rPr>
        <w:t xml:space="preserve"> de las variables del mismo</w:t>
      </w:r>
      <w:r w:rsidRPr="00563020">
        <w:rPr>
          <w:rFonts w:ascii="Arial" w:hAnsi="Arial" w:cs="Arial"/>
          <w:color w:val="000000"/>
          <w:szCs w:val="22"/>
        </w:rPr>
        <w:t xml:space="preserve">, por medio de </w:t>
      </w:r>
      <w:r w:rsidR="003E0EF8">
        <w:rPr>
          <w:rFonts w:ascii="Arial" w:hAnsi="Arial" w:cs="Arial"/>
          <w:color w:val="000000"/>
          <w:szCs w:val="22"/>
        </w:rPr>
        <w:t>una aplicación informática escritorio q</w:t>
      </w:r>
      <w:r w:rsidRPr="00563020">
        <w:rPr>
          <w:rFonts w:ascii="Arial" w:hAnsi="Arial" w:cs="Arial"/>
          <w:color w:val="000000"/>
          <w:szCs w:val="22"/>
        </w:rPr>
        <w:t xml:space="preserve">ue refleja los datos obtenidos del automóvil </w:t>
      </w:r>
      <w:r w:rsidR="003E0EF8">
        <w:rPr>
          <w:rFonts w:ascii="Arial" w:hAnsi="Arial" w:cs="Arial"/>
          <w:color w:val="000000"/>
          <w:szCs w:val="22"/>
        </w:rPr>
        <w:t xml:space="preserve">(variables) </w:t>
      </w:r>
      <w:r w:rsidRPr="00563020">
        <w:rPr>
          <w:rFonts w:ascii="Arial" w:hAnsi="Arial" w:cs="Arial"/>
          <w:color w:val="000000"/>
          <w:szCs w:val="22"/>
        </w:rPr>
        <w:t>como: Revoluciones por minuto, temperatura, voltaje de la batería, aceleración</w:t>
      </w:r>
      <w:r w:rsidR="003E0EF8">
        <w:rPr>
          <w:rFonts w:ascii="Arial" w:hAnsi="Arial" w:cs="Arial"/>
          <w:color w:val="000000"/>
          <w:szCs w:val="22"/>
        </w:rPr>
        <w:t xml:space="preserve"> y fallas que presente</w:t>
      </w:r>
      <w:r w:rsidRPr="00563020">
        <w:rPr>
          <w:rFonts w:ascii="Arial" w:hAnsi="Arial" w:cs="Arial"/>
          <w:color w:val="000000"/>
          <w:szCs w:val="22"/>
        </w:rPr>
        <w:t>.</w:t>
      </w:r>
      <w:r w:rsidR="003E0EF8">
        <w:rPr>
          <w:rFonts w:ascii="Arial" w:hAnsi="Arial" w:cs="Arial"/>
          <w:color w:val="000000"/>
          <w:szCs w:val="22"/>
        </w:rPr>
        <w:t xml:space="preserve"> </w:t>
      </w:r>
      <w:r w:rsidRPr="00563020">
        <w:rPr>
          <w:rFonts w:ascii="Arial" w:hAnsi="Arial" w:cs="Arial"/>
          <w:color w:val="000000"/>
          <w:szCs w:val="22"/>
        </w:rPr>
        <w:t>Para el diseño se utiliza la metodología de tipo inductiva que hace referencia a las revisiones de proyectos similares o anteriores a este documento, con lo cual se obtiene una información más concreta y detallada de los resultados que se estudiaron.</w:t>
      </w:r>
    </w:p>
    <w:p w:rsidR="00563020" w:rsidRPr="00563020" w:rsidRDefault="00563020" w:rsidP="00563020">
      <w:pPr>
        <w:spacing w:line="360" w:lineRule="auto"/>
        <w:jc w:val="both"/>
        <w:rPr>
          <w:rFonts w:ascii="Arial" w:hAnsi="Arial" w:cs="Arial"/>
        </w:rPr>
      </w:pPr>
    </w:p>
    <w:p w:rsidR="007D2722" w:rsidRDefault="007E2F67">
      <w:pPr>
        <w:pStyle w:val="AbstractText"/>
        <w:spacing w:line="360" w:lineRule="auto"/>
        <w:jc w:val="both"/>
        <w:rPr>
          <w:rFonts w:ascii="Arial" w:hAnsi="Arial" w:cs="Arial"/>
          <w:bCs/>
        </w:rPr>
      </w:pPr>
      <w:r>
        <w:rPr>
          <w:rFonts w:ascii="Arial" w:hAnsi="Arial" w:cs="Arial"/>
          <w:bCs/>
        </w:rPr>
        <w:t>PALABRAS CLAVE</w:t>
      </w:r>
    </w:p>
    <w:p w:rsidR="003E0EF8" w:rsidRPr="003E0EF8" w:rsidRDefault="003E0EF8">
      <w:pPr>
        <w:pStyle w:val="AbstractText"/>
        <w:spacing w:line="360" w:lineRule="auto"/>
        <w:jc w:val="both"/>
        <w:rPr>
          <w:rFonts w:ascii="Arial" w:hAnsi="Arial" w:cs="Arial"/>
          <w:bCs/>
          <w:i/>
        </w:rPr>
      </w:pPr>
      <w:r w:rsidRPr="003E0EF8">
        <w:rPr>
          <w:rFonts w:ascii="Arial" w:hAnsi="Arial" w:cs="Arial"/>
          <w:i/>
          <w:color w:val="000000"/>
          <w:sz w:val="20"/>
          <w:szCs w:val="22"/>
        </w:rPr>
        <w:t>Arduinos,</w:t>
      </w:r>
      <w:r w:rsidRPr="003E0EF8">
        <w:rPr>
          <w:rFonts w:ascii="Arial" w:hAnsi="Arial" w:cs="Arial"/>
          <w:i/>
          <w:color w:val="000000"/>
          <w:szCs w:val="22"/>
        </w:rPr>
        <w:t xml:space="preserve"> </w:t>
      </w:r>
      <w:r w:rsidRPr="003E0EF8">
        <w:rPr>
          <w:rFonts w:ascii="Arial" w:hAnsi="Arial" w:cs="Arial"/>
          <w:i/>
          <w:color w:val="000000"/>
          <w:sz w:val="20"/>
          <w:szCs w:val="20"/>
        </w:rPr>
        <w:t xml:space="preserve">aplicación informática </w:t>
      </w:r>
      <w:r w:rsidRPr="003E0EF8">
        <w:rPr>
          <w:rFonts w:ascii="Arial" w:hAnsi="Arial" w:cs="Arial"/>
          <w:i/>
          <w:color w:val="000000"/>
          <w:sz w:val="20"/>
          <w:szCs w:val="20"/>
        </w:rPr>
        <w:t xml:space="preserve">escritorio, </w:t>
      </w:r>
      <w:r w:rsidRPr="003E0EF8">
        <w:rPr>
          <w:rFonts w:ascii="Arial" w:hAnsi="Arial" w:cs="Arial"/>
          <w:i/>
          <w:color w:val="000000"/>
          <w:sz w:val="20"/>
          <w:szCs w:val="22"/>
        </w:rPr>
        <w:t>automóvil</w:t>
      </w:r>
      <w:r w:rsidRPr="003E0EF8">
        <w:rPr>
          <w:rFonts w:ascii="Arial" w:hAnsi="Arial" w:cs="Arial"/>
          <w:i/>
          <w:color w:val="000000"/>
          <w:sz w:val="20"/>
          <w:szCs w:val="22"/>
        </w:rPr>
        <w:t>,</w:t>
      </w:r>
      <w:r w:rsidRPr="003E0EF8">
        <w:rPr>
          <w:rFonts w:ascii="Arial" w:hAnsi="Arial" w:cs="Arial"/>
          <w:i/>
          <w:color w:val="000000"/>
          <w:sz w:val="20"/>
          <w:szCs w:val="20"/>
        </w:rPr>
        <w:t xml:space="preserve"> </w:t>
      </w:r>
      <w:r w:rsidRPr="003E0EF8">
        <w:rPr>
          <w:rFonts w:ascii="Arial" w:hAnsi="Arial" w:cs="Arial"/>
          <w:i/>
          <w:color w:val="000000"/>
          <w:sz w:val="20"/>
          <w:szCs w:val="20"/>
        </w:rPr>
        <w:t>OBD2,</w:t>
      </w:r>
      <w:r w:rsidRPr="003E0EF8">
        <w:rPr>
          <w:rFonts w:ascii="Arial" w:hAnsi="Arial" w:cs="Arial"/>
          <w:i/>
          <w:color w:val="000000"/>
          <w:sz w:val="20"/>
          <w:szCs w:val="20"/>
        </w:rPr>
        <w:t xml:space="preserve"> </w:t>
      </w:r>
      <w:r w:rsidRPr="003E0EF8">
        <w:rPr>
          <w:rFonts w:ascii="Arial" w:hAnsi="Arial" w:cs="Arial"/>
          <w:i/>
          <w:color w:val="000000"/>
          <w:sz w:val="20"/>
          <w:szCs w:val="22"/>
        </w:rPr>
        <w:t>variables</w:t>
      </w:r>
    </w:p>
    <w:p w:rsidR="00563020" w:rsidRDefault="00563020">
      <w:pPr>
        <w:pStyle w:val="AbstractText"/>
        <w:spacing w:line="360" w:lineRule="auto"/>
        <w:jc w:val="both"/>
        <w:rPr>
          <w:rFonts w:ascii="Arial" w:hAnsi="Arial" w:cs="Arial"/>
          <w:bCs/>
          <w:lang w:val="zh-CN"/>
        </w:rPr>
      </w:pPr>
    </w:p>
    <w:p w:rsidR="007D2722" w:rsidRPr="00A718B3" w:rsidRDefault="007E2F67">
      <w:pPr>
        <w:pStyle w:val="Textoindependiente"/>
        <w:widowControl/>
        <w:suppressAutoHyphens/>
        <w:spacing w:before="227" w:after="227" w:line="360" w:lineRule="auto"/>
        <w:ind w:firstLine="0"/>
        <w:jc w:val="center"/>
        <w:rPr>
          <w:lang w:val="es-MX" w:eastAsia="en-US"/>
        </w:rPr>
      </w:pPr>
      <w:r w:rsidRPr="00A718B3">
        <w:rPr>
          <w:rFonts w:ascii="Arial" w:hAnsi="Arial" w:cs="Arial"/>
          <w:b/>
          <w:bCs/>
          <w:i/>
          <w:iCs/>
          <w:sz w:val="24"/>
          <w:szCs w:val="24"/>
          <w:lang w:val="es-MX" w:eastAsia="en-US"/>
        </w:rPr>
        <w:t>ABSTRACT</w:t>
      </w:r>
    </w:p>
    <w:p w:rsidR="003E0EF8" w:rsidRPr="003E0EF8" w:rsidRDefault="003E0EF8" w:rsidP="003E0EF8">
      <w:pPr>
        <w:pStyle w:val="HTMLconformatoprevio"/>
        <w:spacing w:line="360" w:lineRule="auto"/>
        <w:jc w:val="both"/>
        <w:rPr>
          <w:rFonts w:ascii="Arial" w:hAnsi="Arial" w:cs="Arial"/>
          <w:lang w:val="en-US"/>
        </w:rPr>
      </w:pPr>
      <w:r w:rsidRPr="003E0EF8">
        <w:rPr>
          <w:rFonts w:ascii="Arial" w:hAnsi="Arial" w:cs="Arial"/>
          <w:lang w:val="en"/>
        </w:rPr>
        <w:t>The present work details the development of a prototype that uses Arduino boards and an on-board OBD2 type device, which allows the driver of a vehicle to see the data of the monitoring of its variables, through a desktop computer application. That reflects the data obtained from the car (variables) such as: Revolutions per minute, temperature, battery voltage, acceleration and faults that it presents. For the design, the inductive type methodology is used that refers to reviews of projects similar to or prior to this document, with which more specific and detailed information is obtained on the results that were studied.</w:t>
      </w:r>
    </w:p>
    <w:p w:rsidR="007D2722" w:rsidRDefault="007E2F67" w:rsidP="003E0EF8">
      <w:pPr>
        <w:pStyle w:val="Textoindependiente"/>
        <w:widowControl/>
        <w:suppressAutoHyphens/>
        <w:spacing w:after="0" w:line="360" w:lineRule="auto"/>
        <w:ind w:firstLine="0"/>
        <w:jc w:val="both"/>
        <w:rPr>
          <w:rFonts w:ascii="Arial" w:hAnsi="Arial" w:cs="Arial"/>
          <w:i/>
          <w:iCs/>
          <w:sz w:val="24"/>
          <w:szCs w:val="24"/>
          <w:lang w:val="es-MX" w:eastAsia="en-US"/>
        </w:rPr>
      </w:pPr>
      <w:r w:rsidRPr="00A718B3">
        <w:rPr>
          <w:rFonts w:ascii="Arial" w:hAnsi="Arial" w:cs="Arial"/>
          <w:i/>
          <w:iCs/>
          <w:sz w:val="24"/>
          <w:szCs w:val="24"/>
          <w:lang w:val="es-MX" w:eastAsia="en-US"/>
        </w:rPr>
        <w:t>KEYWORDS</w:t>
      </w:r>
    </w:p>
    <w:p w:rsidR="003E0EF8" w:rsidRPr="003E0EF8" w:rsidRDefault="003E0EF8" w:rsidP="003E0EF8">
      <w:pPr>
        <w:pStyle w:val="Textoindependiente"/>
        <w:widowControl/>
        <w:suppressAutoHyphens/>
        <w:spacing w:after="0" w:line="360" w:lineRule="auto"/>
        <w:ind w:firstLine="0"/>
        <w:jc w:val="both"/>
        <w:rPr>
          <w:rFonts w:ascii="Arial" w:hAnsi="Arial" w:cs="Arial"/>
          <w:lang w:val="en-US" w:eastAsia="en-US"/>
        </w:rPr>
      </w:pPr>
      <w:r w:rsidRPr="003E0EF8">
        <w:rPr>
          <w:rFonts w:ascii="Arial" w:hAnsi="Arial" w:cs="Arial"/>
          <w:lang w:val="en-US" w:eastAsia="en-US"/>
        </w:rPr>
        <w:t>Arduinos, desktop computing application, car, OBD2, variables</w:t>
      </w:r>
    </w:p>
    <w:p w:rsidR="007D2722" w:rsidRPr="003E0EF8" w:rsidRDefault="003E0EF8" w:rsidP="003E0EF8">
      <w:pPr>
        <w:spacing w:after="160"/>
        <w:rPr>
          <w:rFonts w:ascii="Arial" w:hAnsi="Arial" w:cs="Arial"/>
          <w:b/>
          <w:bCs/>
          <w:sz w:val="24"/>
          <w:szCs w:val="24"/>
          <w:lang w:eastAsia="en-US"/>
        </w:rPr>
      </w:pPr>
      <w:r>
        <w:rPr>
          <w:rFonts w:ascii="Arial" w:hAnsi="Arial" w:cs="Arial"/>
          <w:b/>
          <w:bCs/>
          <w:sz w:val="24"/>
          <w:szCs w:val="24"/>
          <w:lang w:eastAsia="en-US"/>
        </w:rPr>
        <w:br w:type="page"/>
      </w:r>
      <w:r w:rsidR="007E2F67">
        <w:rPr>
          <w:rFonts w:ascii="Arial" w:hAnsi="Arial" w:cs="Arial"/>
          <w:b/>
          <w:bCs/>
          <w:sz w:val="24"/>
          <w:szCs w:val="24"/>
          <w:lang w:eastAsia="en-US"/>
        </w:rPr>
        <w:lastRenderedPageBreak/>
        <w:t>TABLA DE CONTENIDOS</w:t>
      </w:r>
    </w:p>
    <w:sdt>
      <w:sdtPr>
        <w:id w:val="1343741434"/>
        <w:docPartObj>
          <w:docPartGallery w:val="Table of Contents"/>
          <w:docPartUnique/>
        </w:docPartObj>
      </w:sdtPr>
      <w:sdtEndPr/>
      <w:sdtContent>
        <w:p w:rsidR="007D2722" w:rsidRDefault="007E2F67">
          <w:pPr>
            <w:pStyle w:val="TDC1"/>
            <w:tabs>
              <w:tab w:val="right" w:leader="dot" w:pos="9972"/>
            </w:tabs>
          </w:pPr>
          <w:r>
            <w:fldChar w:fldCharType="begin"/>
          </w:r>
          <w:r>
            <w:rPr>
              <w:rStyle w:val="Enlacedelndice"/>
            </w:rPr>
            <w:instrText>TOC \o "1-9" \h</w:instrText>
          </w:r>
          <w:r>
            <w:rPr>
              <w:rStyle w:val="Enlacedelndice"/>
            </w:rPr>
            <w:fldChar w:fldCharType="separate"/>
          </w:r>
          <w:hyperlink w:anchor="__RefHeading___Toc30362_1777028182">
            <w:r>
              <w:rPr>
                <w:rStyle w:val="Enlacedelndice"/>
              </w:rPr>
              <w:t>​</w:t>
            </w:r>
          </w:hyperlink>
          <w:r>
            <w:rPr>
              <w:rFonts w:ascii="Arial" w:hAnsi="Arial"/>
            </w:rPr>
            <w:t xml:space="preserve"> INT</w:t>
          </w:r>
          <w:r>
            <w:rPr>
              <w:rFonts w:ascii="Arial" w:hAnsi="Arial"/>
            </w:rPr>
            <w:t>RODUCCIÓN</w:t>
          </w:r>
          <w:r>
            <w:rPr>
              <w:rFonts w:ascii="Arial" w:hAnsi="Arial"/>
            </w:rPr>
            <w:tab/>
            <w:t>1</w:t>
          </w:r>
        </w:p>
        <w:p w:rsidR="007D2722" w:rsidRDefault="007E2F67">
          <w:pPr>
            <w:pStyle w:val="TDC1"/>
            <w:tabs>
              <w:tab w:val="right" w:leader="dot" w:pos="9972"/>
            </w:tabs>
            <w:rPr>
              <w:rFonts w:ascii="Arial" w:hAnsi="Arial"/>
            </w:rPr>
          </w:pPr>
          <w:r>
            <w:rPr>
              <w:rFonts w:ascii="Arial" w:hAnsi="Arial"/>
            </w:rPr>
            <w:t>​ CAPÍTULO I: Fundamentos y referentes teórico-metodológicos sobre el objeto de estudio</w:t>
          </w:r>
          <w:r>
            <w:rPr>
              <w:rFonts w:ascii="Arial" w:hAnsi="Arial"/>
            </w:rPr>
            <w:tab/>
            <w:t>2</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I.1 Nombre del Epígrafe I.1</w:t>
          </w:r>
          <w:r>
            <w:rPr>
              <w:rFonts w:ascii="Arial" w:hAnsi="Arial"/>
              <w:sz w:val="24"/>
              <w:szCs w:val="24"/>
            </w:rPr>
            <w:tab/>
            <w:t>2</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I.2 Nombre del Epígrafe I.2</w:t>
          </w:r>
          <w:r>
            <w:rPr>
              <w:rFonts w:ascii="Arial" w:hAnsi="Arial"/>
              <w:sz w:val="24"/>
              <w:szCs w:val="24"/>
            </w:rPr>
            <w:tab/>
            <w:t>2</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I.3 Nombre del Epígrafe I.3</w:t>
          </w:r>
          <w:r>
            <w:rPr>
              <w:rFonts w:ascii="Arial" w:hAnsi="Arial"/>
              <w:sz w:val="24"/>
              <w:szCs w:val="24"/>
            </w:rPr>
            <w:tab/>
            <w:t>2</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I.3 Nombre del Epígrafe I.4</w:t>
          </w:r>
          <w:r>
            <w:rPr>
              <w:rFonts w:ascii="Arial" w:hAnsi="Arial"/>
              <w:sz w:val="24"/>
              <w:szCs w:val="24"/>
            </w:rPr>
            <w:tab/>
            <w:t>2</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Conclusiones del capítul</w:t>
          </w:r>
          <w:r>
            <w:rPr>
              <w:rFonts w:ascii="Arial" w:hAnsi="Arial"/>
              <w:sz w:val="24"/>
              <w:szCs w:val="24"/>
            </w:rPr>
            <w:t>o</w:t>
          </w:r>
          <w:r>
            <w:rPr>
              <w:rFonts w:ascii="Arial" w:hAnsi="Arial"/>
              <w:sz w:val="24"/>
              <w:szCs w:val="24"/>
            </w:rPr>
            <w:tab/>
            <w:t>3</w:t>
          </w:r>
        </w:p>
        <w:p w:rsidR="007D2722" w:rsidRDefault="007E2F67">
          <w:pPr>
            <w:pStyle w:val="TDC1"/>
            <w:tabs>
              <w:tab w:val="right" w:leader="dot" w:pos="9972"/>
            </w:tabs>
          </w:pPr>
          <w:r>
            <w:rPr>
              <w:rFonts w:ascii="Arial" w:hAnsi="Arial"/>
            </w:rPr>
            <w:t xml:space="preserve">​ CAPÍTULO II: DISEÑO DE LA </w:t>
          </w:r>
          <w:r>
            <w:rPr>
              <w:rFonts w:ascii="Arial" w:hAnsi="Arial"/>
            </w:rPr>
            <w:t>SOLUCIÓN</w:t>
          </w:r>
          <w:r>
            <w:rPr>
              <w:rFonts w:ascii="Arial" w:hAnsi="Arial"/>
            </w:rPr>
            <w:t xml:space="preserve"> PROPUESTA AL PROBLEMA CIENTÍFICO</w:t>
          </w:r>
          <w:r>
            <w:rPr>
              <w:rFonts w:ascii="Arial" w:hAnsi="Arial"/>
            </w:rPr>
            <w:tab/>
            <w:t>4</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II.1 Nombre del Epígrafe II.1</w:t>
          </w:r>
          <w:r>
            <w:rPr>
              <w:rFonts w:ascii="Arial" w:hAnsi="Arial"/>
              <w:sz w:val="24"/>
              <w:szCs w:val="24"/>
            </w:rPr>
            <w:tab/>
            <w:t>4</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II.2 Nombre del Epígrafe II.2</w:t>
          </w:r>
          <w:r>
            <w:rPr>
              <w:rFonts w:ascii="Arial" w:hAnsi="Arial"/>
              <w:sz w:val="24"/>
              <w:szCs w:val="24"/>
            </w:rPr>
            <w:tab/>
            <w:t>4</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II.3 Nombre del Epígrafe II.3</w:t>
          </w:r>
          <w:r>
            <w:rPr>
              <w:rFonts w:ascii="Arial" w:hAnsi="Arial"/>
              <w:sz w:val="24"/>
              <w:szCs w:val="24"/>
            </w:rPr>
            <w:tab/>
            <w:t>4</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II.4 Nombre del Epígrafe II.4</w:t>
          </w:r>
          <w:r>
            <w:rPr>
              <w:rFonts w:ascii="Arial" w:hAnsi="Arial"/>
              <w:sz w:val="24"/>
              <w:szCs w:val="24"/>
            </w:rPr>
            <w:tab/>
            <w:t>4</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4</w:t>
          </w:r>
        </w:p>
        <w:p w:rsidR="007D2722" w:rsidRDefault="007E2F67">
          <w:pPr>
            <w:pStyle w:val="TDC1"/>
            <w:tabs>
              <w:tab w:val="right" w:leader="dot" w:pos="9972"/>
            </w:tabs>
            <w:rPr>
              <w:rFonts w:ascii="Arial" w:hAnsi="Arial"/>
            </w:rPr>
          </w:pPr>
          <w:r>
            <w:rPr>
              <w:rFonts w:ascii="Arial" w:hAnsi="Arial"/>
            </w:rPr>
            <w:t xml:space="preserve">​ CAPÍTULO </w:t>
          </w:r>
          <w:r>
            <w:rPr>
              <w:rFonts w:ascii="Arial" w:hAnsi="Arial"/>
            </w:rPr>
            <w:t>III: VALIDACIÓN DE LA SOLUCIÓN PROPUESTA</w:t>
          </w:r>
          <w:r>
            <w:rPr>
              <w:rFonts w:ascii="Arial" w:hAnsi="Arial"/>
            </w:rPr>
            <w:tab/>
            <w:t>6</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III.1 Nombre del Epígrafe III.1</w:t>
          </w:r>
          <w:r>
            <w:rPr>
              <w:rFonts w:ascii="Arial" w:hAnsi="Arial"/>
              <w:sz w:val="24"/>
              <w:szCs w:val="24"/>
            </w:rPr>
            <w:tab/>
            <w:t>6</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III.2 Nombre del Epígrafe III.2</w:t>
          </w:r>
          <w:r>
            <w:rPr>
              <w:rFonts w:ascii="Arial" w:hAnsi="Arial"/>
              <w:sz w:val="24"/>
              <w:szCs w:val="24"/>
            </w:rPr>
            <w:tab/>
            <w:t>6</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III.3 Nombre del Epígrafe III.3</w:t>
          </w:r>
          <w:r>
            <w:rPr>
              <w:rFonts w:ascii="Arial" w:hAnsi="Arial"/>
              <w:sz w:val="24"/>
              <w:szCs w:val="24"/>
            </w:rPr>
            <w:tab/>
            <w:t>6</w:t>
          </w:r>
        </w:p>
        <w:p w:rsidR="007D2722" w:rsidRDefault="007E2F67">
          <w:pPr>
            <w:pStyle w:val="TDC2"/>
            <w:tabs>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6</w:t>
          </w:r>
        </w:p>
        <w:p w:rsidR="007D2722" w:rsidRDefault="007E2F67">
          <w:pPr>
            <w:pStyle w:val="TDC1"/>
            <w:tabs>
              <w:tab w:val="right" w:leader="dot" w:pos="9972"/>
            </w:tabs>
            <w:rPr>
              <w:rFonts w:ascii="Arial" w:hAnsi="Arial"/>
            </w:rPr>
          </w:pPr>
          <w:r>
            <w:rPr>
              <w:rFonts w:ascii="Arial" w:hAnsi="Arial"/>
            </w:rPr>
            <w:t>​ CONCLUSIONES FINALES</w:t>
          </w:r>
          <w:r>
            <w:rPr>
              <w:rFonts w:ascii="Arial" w:hAnsi="Arial"/>
            </w:rPr>
            <w:tab/>
            <w:t>8</w:t>
          </w:r>
        </w:p>
        <w:p w:rsidR="007D2722" w:rsidRDefault="007E2F67">
          <w:pPr>
            <w:pStyle w:val="TDC1"/>
            <w:tabs>
              <w:tab w:val="right" w:leader="dot" w:pos="9972"/>
            </w:tabs>
            <w:rPr>
              <w:rFonts w:ascii="Arial" w:hAnsi="Arial"/>
            </w:rPr>
          </w:pPr>
          <w:r>
            <w:rPr>
              <w:rFonts w:ascii="Arial" w:hAnsi="Arial"/>
            </w:rPr>
            <w:t>​ RECOMENDACIONES</w:t>
          </w:r>
          <w:r>
            <w:rPr>
              <w:rFonts w:ascii="Arial" w:hAnsi="Arial"/>
            </w:rPr>
            <w:tab/>
            <w:t>9</w:t>
          </w:r>
        </w:p>
        <w:p w:rsidR="007D2722" w:rsidRDefault="007E2F67">
          <w:pPr>
            <w:pStyle w:val="TDC1"/>
            <w:tabs>
              <w:tab w:val="right" w:leader="dot" w:pos="9972"/>
            </w:tabs>
            <w:rPr>
              <w:rFonts w:ascii="Arial" w:hAnsi="Arial"/>
            </w:rPr>
          </w:pPr>
          <w:r>
            <w:rPr>
              <w:rFonts w:ascii="Arial" w:hAnsi="Arial"/>
            </w:rPr>
            <w:t>​ REFERENCIAS BIBLIOGRÁFICAS</w:t>
          </w:r>
          <w:r>
            <w:rPr>
              <w:rFonts w:ascii="Arial" w:hAnsi="Arial"/>
            </w:rPr>
            <w:tab/>
          </w:r>
          <w:r>
            <w:rPr>
              <w:rFonts w:ascii="Arial" w:hAnsi="Arial"/>
            </w:rPr>
            <w:t>10</w:t>
          </w:r>
        </w:p>
        <w:p w:rsidR="007D2722" w:rsidRDefault="007E2F67">
          <w:pPr>
            <w:pStyle w:val="TDC1"/>
            <w:tabs>
              <w:tab w:val="right" w:leader="dot" w:pos="9972"/>
            </w:tabs>
            <w:rPr>
              <w:rFonts w:ascii="Arial" w:hAnsi="Arial"/>
            </w:rPr>
          </w:pPr>
          <w:r>
            <w:rPr>
              <w:rFonts w:ascii="Arial" w:hAnsi="Arial"/>
            </w:rPr>
            <w:t>​ ANEXOS</w:t>
          </w:r>
          <w:r>
            <w:rPr>
              <w:rFonts w:ascii="Arial" w:hAnsi="Arial"/>
            </w:rPr>
            <w:tab/>
            <w:t>12</w:t>
          </w:r>
          <w:r>
            <w:rPr>
              <w:rFonts w:ascii="Arial" w:hAnsi="Arial"/>
            </w:rPr>
            <w:fldChar w:fldCharType="end"/>
          </w:r>
        </w:p>
      </w:sdtContent>
    </w:sdt>
    <w:p w:rsidR="007D2722" w:rsidRDefault="007D2722">
      <w:pPr>
        <w:pStyle w:val="Textoindependiente"/>
        <w:widowControl/>
        <w:suppressAutoHyphens/>
        <w:spacing w:after="0" w:line="360" w:lineRule="auto"/>
        <w:ind w:firstLine="0"/>
        <w:jc w:val="both"/>
        <w:rPr>
          <w:rFonts w:ascii="Arial" w:hAnsi="Arial" w:cs="Arial"/>
        </w:rPr>
      </w:pPr>
    </w:p>
    <w:p w:rsidR="007D2722" w:rsidRDefault="007E2F67">
      <w:pPr>
        <w:pStyle w:val="Textoindependiente"/>
        <w:widowControl/>
        <w:suppressAutoHyphens/>
        <w:spacing w:after="0" w:line="360" w:lineRule="auto"/>
        <w:ind w:firstLine="0"/>
        <w:jc w:val="both"/>
        <w:rPr>
          <w:rFonts w:ascii="Arial" w:hAnsi="Arial" w:cs="Arial"/>
        </w:rPr>
      </w:pPr>
      <w:r>
        <w:br w:type="page"/>
      </w:r>
    </w:p>
    <w:p w:rsidR="007D2722" w:rsidRDefault="007E2F67">
      <w:pPr>
        <w:pStyle w:val="Textoindependiente"/>
        <w:widowControl/>
        <w:suppressAutoHyphens/>
        <w:spacing w:before="227" w:after="227" w:line="360" w:lineRule="auto"/>
        <w:ind w:firstLine="0"/>
        <w:jc w:val="both"/>
        <w:rPr>
          <w:b/>
          <w:bCs/>
          <w:sz w:val="24"/>
          <w:szCs w:val="24"/>
          <w:lang w:eastAsia="en-US"/>
        </w:rPr>
      </w:pPr>
      <w:r>
        <w:rPr>
          <w:rFonts w:ascii="Arial" w:hAnsi="Arial" w:cs="Arial"/>
          <w:b/>
          <w:bCs/>
          <w:sz w:val="24"/>
          <w:szCs w:val="24"/>
          <w:lang w:eastAsia="en-US"/>
        </w:rPr>
        <w:lastRenderedPageBreak/>
        <w:t>ÍNDICE DE TABLAS</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&lt;Listado de las tablas en orden de aparición en la memoria&gt;</w:t>
      </w:r>
    </w:p>
    <w:p w:rsidR="007D2722" w:rsidRDefault="007E2F67">
      <w:pPr>
        <w:pStyle w:val="Textoindependiente"/>
        <w:widowControl/>
        <w:suppressAutoHyphens/>
        <w:spacing w:after="0" w:line="360" w:lineRule="auto"/>
        <w:ind w:firstLine="0"/>
        <w:jc w:val="both"/>
        <w:rPr>
          <w:rFonts w:ascii="Arial" w:hAnsi="Arial" w:cs="Arial"/>
        </w:rPr>
      </w:pPr>
      <w:r>
        <w:br w:type="page"/>
      </w:r>
    </w:p>
    <w:p w:rsidR="007D2722" w:rsidRDefault="007E2F67">
      <w:pPr>
        <w:pStyle w:val="Textoindependiente"/>
        <w:widowControl/>
        <w:suppressAutoHyphens/>
        <w:spacing w:before="227" w:after="227"/>
        <w:ind w:firstLine="0"/>
        <w:rPr>
          <w:rFonts w:ascii="Arial" w:hAnsi="Arial"/>
          <w:b/>
          <w:bCs/>
          <w:lang w:eastAsia="en-US"/>
        </w:rPr>
      </w:pPr>
      <w:r>
        <w:rPr>
          <w:rFonts w:ascii="Arial" w:hAnsi="Arial"/>
          <w:b/>
          <w:bCs/>
          <w:lang w:eastAsia="en-US"/>
        </w:rPr>
        <w:lastRenderedPageBreak/>
        <w:t>ÍNDICE DE FIGURAS</w:t>
      </w:r>
    </w:p>
    <w:p w:rsidR="007D2722" w:rsidRDefault="007E2F67">
      <w:pPr>
        <w:pStyle w:val="Textoindependiente"/>
        <w:widowControl/>
        <w:suppressAutoHyphens/>
        <w:spacing w:after="0" w:line="360" w:lineRule="auto"/>
        <w:ind w:firstLine="0"/>
        <w:jc w:val="both"/>
        <w:rPr>
          <w:sz w:val="24"/>
          <w:szCs w:val="24"/>
          <w:lang w:eastAsia="en-US"/>
        </w:rPr>
        <w:sectPr w:rsidR="007D2722">
          <w:headerReference w:type="even" r:id="rId19"/>
          <w:headerReference w:type="default" r:id="rId20"/>
          <w:footerReference w:type="even" r:id="rId21"/>
          <w:footerReference w:type="default" r:id="rId22"/>
          <w:pgSz w:w="12240" w:h="15840"/>
          <w:pgMar w:top="1647" w:right="1134" w:bottom="1693" w:left="1134" w:header="1134" w:footer="1134" w:gutter="0"/>
          <w:pgNumType w:fmt="lowerRoman"/>
          <w:cols w:space="720"/>
          <w:formProt w:val="0"/>
          <w:docGrid w:linePitch="100"/>
        </w:sectPr>
      </w:pPr>
      <w:r>
        <w:rPr>
          <w:rFonts w:ascii="Arial" w:hAnsi="Arial" w:cs="Arial"/>
          <w:sz w:val="24"/>
          <w:szCs w:val="24"/>
          <w:lang w:eastAsia="en-US"/>
        </w:rPr>
        <w:t xml:space="preserve">&lt;Listado de las </w:t>
      </w:r>
      <w:r>
        <w:rPr>
          <w:rFonts w:ascii="Arial" w:hAnsi="Arial" w:cs="Arial"/>
          <w:sz w:val="24"/>
          <w:szCs w:val="24"/>
          <w:lang w:eastAsia="en-US"/>
        </w:rPr>
        <w:t>figuras</w:t>
      </w:r>
      <w:r>
        <w:rPr>
          <w:rFonts w:ascii="Arial" w:hAnsi="Arial" w:cs="Arial"/>
          <w:sz w:val="24"/>
          <w:szCs w:val="24"/>
          <w:lang w:eastAsia="en-US"/>
        </w:rPr>
        <w:t xml:space="preserve"> en orden de aparición en la memoria&gt;</w:t>
      </w:r>
    </w:p>
    <w:p w:rsidR="007D2722" w:rsidRDefault="007E2F67">
      <w:pPr>
        <w:spacing w:before="227" w:after="227"/>
        <w:jc w:val="center"/>
        <w:rPr>
          <w:rFonts w:ascii="Arial" w:hAnsi="Arial"/>
          <w:b/>
          <w:bCs/>
          <w:sz w:val="24"/>
          <w:szCs w:val="24"/>
        </w:rPr>
      </w:pPr>
      <w:r>
        <w:rPr>
          <w:rFonts w:ascii="Arial" w:hAnsi="Arial"/>
          <w:b/>
          <w:bCs/>
          <w:sz w:val="24"/>
          <w:szCs w:val="24"/>
        </w:rPr>
        <w:lastRenderedPageBreak/>
        <w:t>OPINIÓN DEL(OS) TUTOR(ES)</w:t>
      </w:r>
    </w:p>
    <w:p w:rsidR="007D2722" w:rsidRDefault="007E2F67">
      <w:pPr>
        <w:pStyle w:val="Textoindependiente"/>
        <w:widowControl/>
        <w:suppressAutoHyphens/>
        <w:spacing w:after="0" w:line="360" w:lineRule="auto"/>
        <w:ind w:firstLine="0"/>
        <w:jc w:val="both"/>
        <w:rPr>
          <w:rFonts w:ascii="Arial" w:hAnsi="Arial"/>
        </w:rPr>
        <w:sectPr w:rsidR="007D2722">
          <w:headerReference w:type="default" r:id="rId23"/>
          <w:footerReference w:type="default" r:id="rId24"/>
          <w:pgSz w:w="12240" w:h="15840"/>
          <w:pgMar w:top="1700" w:right="1134" w:bottom="1700" w:left="1134" w:header="1134" w:footer="1134" w:gutter="0"/>
          <w:pgNumType w:fmt="lowerRoman"/>
          <w:cols w:space="720"/>
          <w:formProt w:val="0"/>
          <w:docGrid w:linePitch="100"/>
        </w:sectPr>
      </w:pPr>
      <w:r>
        <w:rPr>
          <w:rFonts w:ascii="Arial" w:hAnsi="Arial"/>
        </w:rPr>
        <w:t>&lt;Contenido de la opinión de los tutores&gt;</w:t>
      </w:r>
    </w:p>
    <w:p w:rsidR="007D2722" w:rsidRDefault="007E2F67">
      <w:pPr>
        <w:spacing w:before="227" w:after="227"/>
        <w:jc w:val="center"/>
        <w:rPr>
          <w:rFonts w:ascii="Arial" w:hAnsi="Arial"/>
          <w:b/>
          <w:bCs/>
          <w:sz w:val="24"/>
        </w:rPr>
      </w:pPr>
      <w:r>
        <w:rPr>
          <w:rFonts w:ascii="Arial" w:hAnsi="Arial"/>
          <w:b/>
          <w:bCs/>
          <w:sz w:val="24"/>
        </w:rPr>
        <w:lastRenderedPageBreak/>
        <w:t>AVAL DEL CLIENTE</w:t>
      </w:r>
    </w:p>
    <w:p w:rsidR="007D2722" w:rsidRDefault="007E2F67">
      <w:pPr>
        <w:pStyle w:val="Textoindependiente"/>
        <w:widowControl/>
        <w:suppressAutoHyphens/>
        <w:spacing w:after="0" w:line="360" w:lineRule="auto"/>
        <w:ind w:firstLine="0"/>
        <w:jc w:val="both"/>
        <w:rPr>
          <w:rFonts w:ascii="Arial" w:hAnsi="Arial"/>
        </w:rPr>
        <w:sectPr w:rsidR="007D2722">
          <w:headerReference w:type="default" r:id="rId25"/>
          <w:footerReference w:type="default" r:id="rId26"/>
          <w:pgSz w:w="12240" w:h="15840"/>
          <w:pgMar w:top="1472" w:right="1134" w:bottom="1700" w:left="1134" w:header="1134" w:footer="1134" w:gutter="0"/>
          <w:pgNumType w:fmt="lowerRoman"/>
          <w:cols w:space="720"/>
          <w:formProt w:val="0"/>
          <w:docGrid w:linePitch="100"/>
        </w:sectPr>
      </w:pPr>
      <w:r>
        <w:rPr>
          <w:rFonts w:ascii="Arial" w:hAnsi="Arial"/>
        </w:rPr>
        <w:t>&lt;Contenido del aval del cliente sobre la solución desarrollada&gt;</w:t>
      </w:r>
    </w:p>
    <w:p w:rsidR="00563020" w:rsidRDefault="007E2F67" w:rsidP="00AF7222">
      <w:pPr>
        <w:pStyle w:val="Ttulo1"/>
        <w:numPr>
          <w:ilvl w:val="0"/>
          <w:numId w:val="3"/>
        </w:numPr>
      </w:pPr>
      <w:bookmarkStart w:id="3" w:name="__RefHeading___Toc30362_1777028182"/>
      <w:bookmarkEnd w:id="3"/>
      <w:r>
        <w:lastRenderedPageBreak/>
        <w:t>INTRODUCCIÓN</w:t>
      </w:r>
      <w:bookmarkStart w:id="4" w:name="__RefHeading___Toc30364_1777028182"/>
      <w:bookmarkEnd w:id="4"/>
    </w:p>
    <w:p w:rsidR="00563020" w:rsidRDefault="00563020" w:rsidP="00563020">
      <w:pPr>
        <w:rPr>
          <w:rStyle w:val="fontstyle01"/>
          <w:sz w:val="20"/>
          <w:szCs w:val="20"/>
        </w:rPr>
      </w:pPr>
      <w:r w:rsidRPr="00563020">
        <w:rPr>
          <w:rFonts w:ascii="Arial" w:hAnsi="Arial" w:cs="Arial"/>
        </w:rPr>
        <w:t>A</w:t>
      </w:r>
      <w:r w:rsidRPr="00563020">
        <w:rPr>
          <w:rStyle w:val="fontstyle01"/>
          <w:sz w:val="20"/>
          <w:szCs w:val="20"/>
        </w:rPr>
        <w:t>ctualmente, las innovaciones tecnológicas de los automóviles avanzan</w:t>
      </w:r>
      <w:r>
        <w:rPr>
          <w:rStyle w:val="fontstyle01"/>
          <w:sz w:val="20"/>
          <w:szCs w:val="20"/>
        </w:rPr>
        <w:t xml:space="preserve"> </w:t>
      </w:r>
      <w:r w:rsidRPr="00563020">
        <w:rPr>
          <w:rStyle w:val="fontstyle01"/>
          <w:sz w:val="20"/>
          <w:szCs w:val="20"/>
        </w:rPr>
        <w:t>aceleradamente, mejorando el rendimiento, comodidad de los mismos, y sobre todo la</w:t>
      </w:r>
      <w:r>
        <w:rPr>
          <w:rStyle w:val="fontstyle01"/>
          <w:sz w:val="20"/>
          <w:szCs w:val="20"/>
        </w:rPr>
        <w:t xml:space="preserve"> </w:t>
      </w:r>
      <w:r w:rsidRPr="00563020">
        <w:rPr>
          <w:rStyle w:val="fontstyle01"/>
          <w:sz w:val="20"/>
          <w:szCs w:val="20"/>
        </w:rPr>
        <w:t>seguridad de sus usuarios. Entre las innovaciones más destacadas se encuentra la</w:t>
      </w:r>
      <w:r>
        <w:rPr>
          <w:rStyle w:val="fontstyle01"/>
          <w:sz w:val="20"/>
          <w:szCs w:val="20"/>
        </w:rPr>
        <w:t xml:space="preserve"> </w:t>
      </w:r>
      <w:r w:rsidRPr="00563020">
        <w:rPr>
          <w:rStyle w:val="fontstyle01"/>
          <w:sz w:val="20"/>
          <w:szCs w:val="20"/>
        </w:rPr>
        <w:t>inclusión de los sistemas OBD-ll, que hoy por hoy se encargan de monitorear en tiempo</w:t>
      </w:r>
      <w:r w:rsidRPr="00563020">
        <w:rPr>
          <w:rFonts w:ascii="Arial" w:hAnsi="Arial" w:cs="Arial"/>
          <w:color w:val="000000"/>
        </w:rPr>
        <w:br/>
      </w:r>
      <w:r w:rsidRPr="00563020">
        <w:rPr>
          <w:rStyle w:val="fontstyle01"/>
          <w:sz w:val="20"/>
          <w:szCs w:val="20"/>
        </w:rPr>
        <w:t>real los sensores del motor para verificar el correcto funcionamiento del automóvil.</w:t>
      </w:r>
      <w:r>
        <w:rPr>
          <w:rStyle w:val="fontstyle01"/>
          <w:sz w:val="20"/>
          <w:szCs w:val="20"/>
        </w:rPr>
        <w:t xml:space="preserve"> </w:t>
      </w:r>
    </w:p>
    <w:p w:rsidR="00563020" w:rsidRDefault="00563020" w:rsidP="00563020">
      <w:pPr>
        <w:spacing w:line="360" w:lineRule="auto"/>
        <w:jc w:val="both"/>
        <w:rPr>
          <w:rStyle w:val="fontstyle01"/>
          <w:sz w:val="20"/>
          <w:szCs w:val="20"/>
        </w:rPr>
      </w:pPr>
      <w:r w:rsidRPr="00563020">
        <w:rPr>
          <w:rStyle w:val="fontstyle01"/>
          <w:sz w:val="20"/>
          <w:szCs w:val="20"/>
        </w:rPr>
        <w:t>EI OBD II por sus siglas en ingles de "On-Board Diagnostics Il Generation", es una</w:t>
      </w:r>
      <w:r>
        <w:rPr>
          <w:rStyle w:val="fontstyle01"/>
          <w:sz w:val="20"/>
          <w:szCs w:val="20"/>
        </w:rPr>
        <w:t xml:space="preserve"> </w:t>
      </w:r>
      <w:r w:rsidRPr="00563020">
        <w:rPr>
          <w:rStyle w:val="fontstyle01"/>
          <w:sz w:val="20"/>
          <w:szCs w:val="20"/>
        </w:rPr>
        <w:t>normativa que fue diseñada y creada para la disminución de los niveles de</w:t>
      </w:r>
      <w:r>
        <w:rPr>
          <w:rStyle w:val="fontstyle01"/>
          <w:sz w:val="20"/>
          <w:szCs w:val="20"/>
        </w:rPr>
        <w:t xml:space="preserve"> </w:t>
      </w:r>
      <w:r w:rsidRPr="00563020">
        <w:rPr>
          <w:rStyle w:val="fontstyle01"/>
          <w:sz w:val="20"/>
          <w:szCs w:val="20"/>
        </w:rPr>
        <w:t>contaminación emitidas por los vehículos. Esta norma fue creada e implementada por</w:t>
      </w:r>
      <w:r>
        <w:rPr>
          <w:rStyle w:val="fontstyle01"/>
          <w:sz w:val="20"/>
          <w:szCs w:val="20"/>
        </w:rPr>
        <w:t xml:space="preserve"> </w:t>
      </w:r>
      <w:r w:rsidRPr="00563020">
        <w:rPr>
          <w:rStyle w:val="fontstyle01"/>
          <w:sz w:val="20"/>
          <w:szCs w:val="20"/>
        </w:rPr>
        <w:t>los Estados Unidos de América en 1996, con ayuda de esta normativa y a través de</w:t>
      </w:r>
      <w:r>
        <w:rPr>
          <w:rStyle w:val="fontstyle01"/>
          <w:sz w:val="20"/>
          <w:szCs w:val="20"/>
        </w:rPr>
        <w:t xml:space="preserve"> </w:t>
      </w:r>
      <w:r w:rsidRPr="00563020">
        <w:rPr>
          <w:rStyle w:val="fontstyle01"/>
          <w:sz w:val="20"/>
          <w:szCs w:val="20"/>
        </w:rPr>
        <w:t>un conector normalizado se pueden detectar gran cantidad de fallas e irregularidades</w:t>
      </w:r>
      <w:r>
        <w:rPr>
          <w:rStyle w:val="fontstyle01"/>
          <w:sz w:val="20"/>
          <w:szCs w:val="20"/>
        </w:rPr>
        <w:t xml:space="preserve"> </w:t>
      </w:r>
      <w:r w:rsidRPr="00563020">
        <w:rPr>
          <w:rStyle w:val="fontstyle01"/>
          <w:sz w:val="20"/>
          <w:szCs w:val="20"/>
        </w:rPr>
        <w:t>en los sensores del motor, intercambiando información con la ECU (Electronic Control</w:t>
      </w:r>
      <w:r>
        <w:rPr>
          <w:rStyle w:val="fontstyle01"/>
          <w:sz w:val="20"/>
          <w:szCs w:val="20"/>
        </w:rPr>
        <w:t xml:space="preserve"> </w:t>
      </w:r>
      <w:r w:rsidRPr="00563020">
        <w:rPr>
          <w:rStyle w:val="fontstyle01"/>
          <w:sz w:val="20"/>
          <w:szCs w:val="20"/>
        </w:rPr>
        <w:t>Unit). Los precios de dichos dispositivos oscilan entre los 1,000 y los 50,000 pesos que</w:t>
      </w:r>
      <w:r>
        <w:rPr>
          <w:rStyle w:val="fontstyle01"/>
          <w:sz w:val="20"/>
          <w:szCs w:val="20"/>
        </w:rPr>
        <w:t xml:space="preserve"> </w:t>
      </w:r>
      <w:r w:rsidRPr="00563020">
        <w:rPr>
          <w:rStyle w:val="fontstyle01"/>
          <w:sz w:val="20"/>
          <w:szCs w:val="20"/>
        </w:rPr>
        <w:t>abarcan los escáneres automotrices básicos hasta los sistemas de diagnóstico</w:t>
      </w:r>
      <w:r>
        <w:rPr>
          <w:rStyle w:val="fontstyle01"/>
          <w:sz w:val="20"/>
          <w:szCs w:val="20"/>
        </w:rPr>
        <w:t xml:space="preserve"> </w:t>
      </w:r>
      <w:r w:rsidRPr="00563020">
        <w:rPr>
          <w:rStyle w:val="fontstyle01"/>
          <w:sz w:val="20"/>
          <w:szCs w:val="20"/>
        </w:rPr>
        <w:t>profesionales, a excepción de otros que por su uso industrial su precio es más elevado</w:t>
      </w:r>
      <w:r>
        <w:rPr>
          <w:rStyle w:val="fontstyle01"/>
          <w:sz w:val="20"/>
          <w:szCs w:val="20"/>
        </w:rPr>
        <w:t xml:space="preserve"> </w:t>
      </w:r>
      <w:r w:rsidRPr="00563020">
        <w:rPr>
          <w:rStyle w:val="fontstyle01"/>
          <w:sz w:val="20"/>
          <w:szCs w:val="20"/>
        </w:rPr>
        <w:t>y muy variado dependiendo la marca. Sin embargo, a lo largo de los años se han</w:t>
      </w:r>
      <w:r>
        <w:rPr>
          <w:rStyle w:val="fontstyle01"/>
          <w:sz w:val="20"/>
          <w:szCs w:val="20"/>
        </w:rPr>
        <w:t xml:space="preserve"> </w:t>
      </w:r>
      <w:r w:rsidRPr="00563020">
        <w:rPr>
          <w:rStyle w:val="fontstyle01"/>
          <w:sz w:val="20"/>
          <w:szCs w:val="20"/>
        </w:rPr>
        <w:t>desarrollado diferentes dispositivos que son capaces de leer y enviar los códigos de</w:t>
      </w:r>
      <w:r>
        <w:rPr>
          <w:rStyle w:val="fontstyle01"/>
          <w:sz w:val="20"/>
          <w:szCs w:val="20"/>
        </w:rPr>
        <w:t xml:space="preserve"> </w:t>
      </w:r>
      <w:r w:rsidRPr="00563020">
        <w:rPr>
          <w:rStyle w:val="fontstyle01"/>
          <w:sz w:val="20"/>
          <w:szCs w:val="20"/>
        </w:rPr>
        <w:t>error a través de la tecnología Bluetooth, ofreciendo así una manera más económica</w:t>
      </w:r>
      <w:r w:rsidRPr="00563020">
        <w:rPr>
          <w:rFonts w:ascii="Arial" w:hAnsi="Arial" w:cs="Arial"/>
          <w:color w:val="000000"/>
        </w:rPr>
        <w:br/>
      </w:r>
      <w:r w:rsidRPr="00563020">
        <w:rPr>
          <w:rStyle w:val="fontstyle01"/>
          <w:sz w:val="20"/>
          <w:szCs w:val="20"/>
        </w:rPr>
        <w:t>para el usuario (conductor).</w:t>
      </w:r>
    </w:p>
    <w:p w:rsidR="00563020" w:rsidRDefault="00563020">
      <w:pPr>
        <w:spacing w:after="160"/>
        <w:rPr>
          <w:rFonts w:ascii="Arial" w:hAnsi="Arial"/>
          <w:b/>
          <w:bCs/>
          <w:caps/>
          <w:szCs w:val="32"/>
        </w:rPr>
      </w:pPr>
    </w:p>
    <w:p w:rsidR="007D2722" w:rsidRDefault="007E2F67">
      <w:pPr>
        <w:pStyle w:val="Ttulo1"/>
        <w:numPr>
          <w:ilvl w:val="0"/>
          <w:numId w:val="3"/>
        </w:numPr>
        <w:rPr>
          <w:rFonts w:cs="Arial"/>
        </w:rPr>
      </w:pPr>
      <w:r>
        <w:lastRenderedPageBreak/>
        <w:t>CAPÍTULO I: Fundamentos y referentes teórico-metodológicos sobre el objeto</w:t>
      </w:r>
      <w:r>
        <w:t xml:space="preserve"> de estudio</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 xml:space="preserve">Introducción </w:t>
      </w:r>
      <w:r>
        <w:rPr>
          <w:rFonts w:ascii="Arial" w:hAnsi="Arial" w:cs="Arial"/>
          <w:sz w:val="24"/>
          <w:szCs w:val="24"/>
          <w:lang w:eastAsia="en-US"/>
        </w:rPr>
        <w:t>del capítulo 1 con una breve explicación del objetivo que persigue el capítulo, los principales contenidos que aborda, la estructura que puede encontrar el lector en su composición y un breve texto introductorio a las temáticas pr</w:t>
      </w:r>
      <w:r>
        <w:rPr>
          <w:rFonts w:ascii="Arial" w:hAnsi="Arial" w:cs="Arial"/>
          <w:sz w:val="24"/>
          <w:szCs w:val="24"/>
          <w:lang w:eastAsia="en-US"/>
        </w:rPr>
        <w:t>incipales que aborda el capítulo&gt;</w:t>
      </w:r>
    </w:p>
    <w:p w:rsidR="007D2722" w:rsidRDefault="007E2F67">
      <w:pPr>
        <w:pStyle w:val="Ttulo2"/>
        <w:numPr>
          <w:ilvl w:val="1"/>
          <w:numId w:val="3"/>
        </w:numPr>
        <w:rPr>
          <w:iCs w:val="0"/>
          <w:sz w:val="24"/>
          <w:szCs w:val="24"/>
          <w:lang w:eastAsia="en-US"/>
        </w:rPr>
      </w:pPr>
      <w:bookmarkStart w:id="5" w:name="__RefHeading___Toc1689_4066780807"/>
      <w:bookmarkEnd w:id="5"/>
      <w:r>
        <w:t>I.1 Nombre del Epígrafe I.1</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 xml:space="preserve">&lt;Generalmente este epígrafe se dedica a la sistematización de los </w:t>
      </w:r>
      <w:r>
        <w:rPr>
          <w:rFonts w:ascii="Arial" w:hAnsi="Arial" w:cs="Arial"/>
          <w:sz w:val="24"/>
          <w:szCs w:val="24"/>
          <w:lang w:eastAsia="en-US"/>
        </w:rPr>
        <w:t>fundamentos</w:t>
      </w:r>
      <w:r>
        <w:rPr>
          <w:rFonts w:ascii="Arial" w:hAnsi="Arial" w:cs="Arial"/>
          <w:sz w:val="24"/>
          <w:szCs w:val="24"/>
          <w:lang w:eastAsia="en-US"/>
        </w:rPr>
        <w:t xml:space="preserve"> teórico-metodológicos asociados al objeto de estudio en su constitución más amplia tanto nacional como internacional</w:t>
      </w:r>
      <w:r>
        <w:rPr>
          <w:rFonts w:ascii="Arial" w:hAnsi="Arial" w:cs="Arial"/>
          <w:sz w:val="24"/>
          <w:szCs w:val="24"/>
          <w:lang w:eastAsia="en-US"/>
        </w:rPr>
        <w:t>; así como establece cuáles de estos fundamentos se constitu</w:t>
      </w:r>
      <w:r>
        <w:rPr>
          <w:rFonts w:ascii="Arial" w:hAnsi="Arial" w:cs="Arial"/>
          <w:sz w:val="24"/>
          <w:szCs w:val="24"/>
          <w:lang w:eastAsia="en-US"/>
        </w:rPr>
        <w:t>yeron</w:t>
      </w:r>
      <w:r>
        <w:rPr>
          <w:rFonts w:ascii="Arial" w:hAnsi="Arial" w:cs="Arial"/>
          <w:sz w:val="24"/>
          <w:szCs w:val="24"/>
          <w:lang w:eastAsia="en-US"/>
        </w:rPr>
        <w:t xml:space="preserve"> referentes de la investigación&gt;</w:t>
      </w:r>
    </w:p>
    <w:p w:rsidR="007D2722" w:rsidRDefault="007E2F67">
      <w:pPr>
        <w:pStyle w:val="Ttulo2"/>
        <w:numPr>
          <w:ilvl w:val="1"/>
          <w:numId w:val="3"/>
        </w:numPr>
        <w:rPr>
          <w:iCs w:val="0"/>
          <w:sz w:val="24"/>
          <w:szCs w:val="24"/>
          <w:lang w:eastAsia="en-US"/>
        </w:rPr>
      </w:pPr>
      <w:bookmarkStart w:id="6" w:name="__RefHeading___Toc1691_4066780807"/>
      <w:bookmarkEnd w:id="6"/>
      <w:r>
        <w:rPr>
          <w:iCs w:val="0"/>
          <w:sz w:val="24"/>
          <w:szCs w:val="24"/>
          <w:lang w:eastAsia="en-US"/>
        </w:rPr>
        <w:t>I.</w:t>
      </w:r>
      <w:r>
        <w:rPr>
          <w:iCs w:val="0"/>
          <w:sz w:val="24"/>
          <w:szCs w:val="24"/>
          <w:lang w:eastAsia="en-US"/>
        </w:rPr>
        <w:t>2</w:t>
      </w:r>
      <w:r>
        <w:rPr>
          <w:iCs w:val="0"/>
          <w:sz w:val="24"/>
          <w:szCs w:val="24"/>
          <w:lang w:eastAsia="en-US"/>
        </w:rPr>
        <w:t xml:space="preserve"> Nombre del Epígrafe I.</w:t>
      </w:r>
      <w:r>
        <w:rPr>
          <w:iCs w:val="0"/>
          <w:sz w:val="24"/>
          <w:szCs w:val="24"/>
          <w:lang w:eastAsia="en-US"/>
        </w:rPr>
        <w:t>2</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 xml:space="preserve">&lt;Generalmente este epígrafe se dedica a la sistematización de los </w:t>
      </w:r>
      <w:r>
        <w:rPr>
          <w:rFonts w:ascii="Arial" w:hAnsi="Arial" w:cs="Arial"/>
          <w:sz w:val="24"/>
          <w:szCs w:val="24"/>
          <w:lang w:eastAsia="en-US"/>
        </w:rPr>
        <w:t>fundamentos</w:t>
      </w:r>
      <w:r>
        <w:rPr>
          <w:rFonts w:ascii="Arial" w:hAnsi="Arial" w:cs="Arial"/>
          <w:sz w:val="24"/>
          <w:szCs w:val="24"/>
          <w:lang w:eastAsia="en-US"/>
        </w:rPr>
        <w:t xml:space="preserve"> teórico-metodológicos asociados al tipo de resultado contenido en el </w:t>
      </w:r>
      <w:r>
        <w:rPr>
          <w:rFonts w:ascii="Arial" w:hAnsi="Arial" w:cs="Arial"/>
          <w:sz w:val="24"/>
          <w:szCs w:val="24"/>
          <w:lang w:eastAsia="en-US"/>
        </w:rPr>
        <w:t>campo</w:t>
      </w:r>
      <w:r>
        <w:rPr>
          <w:rFonts w:ascii="Arial" w:hAnsi="Arial" w:cs="Arial"/>
          <w:sz w:val="24"/>
          <w:szCs w:val="24"/>
          <w:lang w:eastAsia="en-US"/>
        </w:rPr>
        <w:t xml:space="preserve"> de </w:t>
      </w:r>
      <w:r>
        <w:rPr>
          <w:rFonts w:ascii="Arial" w:hAnsi="Arial" w:cs="Arial"/>
          <w:sz w:val="24"/>
          <w:szCs w:val="24"/>
          <w:lang w:eastAsia="en-US"/>
        </w:rPr>
        <w:t>acción y que fue reflejado en el objetivo [general] de la investigación</w:t>
      </w:r>
      <w:r>
        <w:rPr>
          <w:rFonts w:ascii="Arial" w:hAnsi="Arial" w:cs="Arial"/>
          <w:sz w:val="24"/>
          <w:szCs w:val="24"/>
          <w:lang w:eastAsia="en-US"/>
        </w:rPr>
        <w:t>; así como establece cuáles de estos fundamentos se constitu</w:t>
      </w:r>
      <w:r>
        <w:rPr>
          <w:rFonts w:ascii="Arial" w:hAnsi="Arial" w:cs="Arial"/>
          <w:sz w:val="24"/>
          <w:szCs w:val="24"/>
          <w:lang w:eastAsia="en-US"/>
        </w:rPr>
        <w:t>yeron</w:t>
      </w:r>
      <w:r>
        <w:rPr>
          <w:rFonts w:ascii="Arial" w:hAnsi="Arial" w:cs="Arial"/>
          <w:sz w:val="24"/>
          <w:szCs w:val="24"/>
          <w:lang w:eastAsia="en-US"/>
        </w:rPr>
        <w:t xml:space="preserve"> referentes de la investigación tanto en </w:t>
      </w:r>
      <w:r>
        <w:rPr>
          <w:rFonts w:ascii="Arial" w:hAnsi="Arial" w:cs="Arial"/>
          <w:sz w:val="24"/>
          <w:szCs w:val="24"/>
          <w:lang w:eastAsia="en-US"/>
        </w:rPr>
        <w:t>el contexto nacional como internacional&gt;</w:t>
      </w:r>
    </w:p>
    <w:p w:rsidR="007D2722" w:rsidRDefault="007E2F67">
      <w:pPr>
        <w:pStyle w:val="Ttulo2"/>
        <w:numPr>
          <w:ilvl w:val="1"/>
          <w:numId w:val="3"/>
        </w:numPr>
        <w:rPr>
          <w:iCs w:val="0"/>
          <w:sz w:val="24"/>
          <w:szCs w:val="24"/>
          <w:lang w:eastAsia="en-US"/>
        </w:rPr>
      </w:pPr>
      <w:bookmarkStart w:id="7" w:name="__RefHeading___Toc1693_4066780807"/>
      <w:bookmarkEnd w:id="7"/>
      <w:r>
        <w:rPr>
          <w:iCs w:val="0"/>
          <w:sz w:val="24"/>
          <w:szCs w:val="24"/>
          <w:lang w:eastAsia="en-US"/>
        </w:rPr>
        <w:t>I.</w:t>
      </w:r>
      <w:r>
        <w:rPr>
          <w:iCs w:val="0"/>
          <w:sz w:val="24"/>
          <w:szCs w:val="24"/>
          <w:lang w:eastAsia="en-US"/>
        </w:rPr>
        <w:t>3</w:t>
      </w:r>
      <w:r>
        <w:rPr>
          <w:iCs w:val="0"/>
          <w:sz w:val="24"/>
          <w:szCs w:val="24"/>
          <w:lang w:eastAsia="en-US"/>
        </w:rPr>
        <w:t xml:space="preserve"> Nombre del Epígrafe I.</w:t>
      </w:r>
      <w:r>
        <w:rPr>
          <w:iCs w:val="0"/>
          <w:sz w:val="24"/>
          <w:szCs w:val="24"/>
          <w:lang w:eastAsia="en-US"/>
        </w:rPr>
        <w:t>3</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 xml:space="preserve">&lt;Generalmente este epígrafe se dedica a la </w:t>
      </w:r>
      <w:r>
        <w:rPr>
          <w:rFonts w:ascii="Arial" w:hAnsi="Arial" w:cs="Arial"/>
          <w:sz w:val="24"/>
          <w:szCs w:val="24"/>
          <w:lang w:eastAsia="en-US"/>
        </w:rPr>
        <w:t>descripción y análisis del estado actual del objeto de estudio, dejando claridad de las variables que se estudian en dicho objeto y del resultad</w:t>
      </w:r>
      <w:r>
        <w:rPr>
          <w:rFonts w:ascii="Arial" w:hAnsi="Arial" w:cs="Arial"/>
          <w:sz w:val="24"/>
          <w:szCs w:val="24"/>
          <w:lang w:eastAsia="en-US"/>
        </w:rPr>
        <w:t>o del diagnóstico que se realizó antes de comenzar la investigación, que demuestre la pertinencia de la investigación y la veracidad de la situación problemática y el problema científico planteado</w:t>
      </w:r>
      <w:r>
        <w:rPr>
          <w:rFonts w:ascii="Arial" w:hAnsi="Arial" w:cs="Arial"/>
          <w:sz w:val="24"/>
          <w:szCs w:val="24"/>
          <w:lang w:eastAsia="en-US"/>
        </w:rPr>
        <w:t>&gt;</w:t>
      </w:r>
    </w:p>
    <w:p w:rsidR="007D2722" w:rsidRDefault="007E2F67">
      <w:pPr>
        <w:pStyle w:val="Ttulo2"/>
        <w:numPr>
          <w:ilvl w:val="1"/>
          <w:numId w:val="3"/>
        </w:numPr>
        <w:rPr>
          <w:iCs w:val="0"/>
          <w:sz w:val="24"/>
          <w:szCs w:val="24"/>
          <w:lang w:eastAsia="en-US"/>
        </w:rPr>
      </w:pPr>
      <w:bookmarkStart w:id="8" w:name="__RefHeading___Toc1695_4066780807"/>
      <w:bookmarkEnd w:id="8"/>
      <w:r>
        <w:rPr>
          <w:iCs w:val="0"/>
          <w:sz w:val="24"/>
          <w:szCs w:val="24"/>
          <w:lang w:eastAsia="en-US"/>
        </w:rPr>
        <w:t>I.</w:t>
      </w:r>
      <w:r>
        <w:rPr>
          <w:iCs w:val="0"/>
          <w:sz w:val="24"/>
          <w:szCs w:val="24"/>
          <w:lang w:eastAsia="en-US"/>
        </w:rPr>
        <w:t>3</w:t>
      </w:r>
      <w:r>
        <w:rPr>
          <w:iCs w:val="0"/>
          <w:sz w:val="24"/>
          <w:szCs w:val="24"/>
          <w:lang w:eastAsia="en-US"/>
        </w:rPr>
        <w:t xml:space="preserve"> Nombre del Epígrafe I.</w:t>
      </w:r>
      <w:r>
        <w:rPr>
          <w:iCs w:val="0"/>
          <w:sz w:val="24"/>
          <w:szCs w:val="24"/>
          <w:lang w:eastAsia="en-US"/>
        </w:rPr>
        <w:t>4</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&lt;Generalmente este epígrafe se</w:t>
      </w:r>
      <w:r>
        <w:rPr>
          <w:rFonts w:ascii="Arial" w:hAnsi="Arial" w:cs="Arial"/>
          <w:sz w:val="24"/>
          <w:szCs w:val="24"/>
          <w:lang w:eastAsia="en-US"/>
        </w:rPr>
        <w:t xml:space="preserve"> dedica a la sistematización de los </w:t>
      </w:r>
      <w:r>
        <w:rPr>
          <w:rFonts w:ascii="Arial" w:hAnsi="Arial" w:cs="Arial"/>
          <w:sz w:val="24"/>
          <w:szCs w:val="24"/>
          <w:lang w:eastAsia="en-US"/>
        </w:rPr>
        <w:t>fundamentos</w:t>
      </w:r>
      <w:r>
        <w:rPr>
          <w:rFonts w:ascii="Arial" w:hAnsi="Arial" w:cs="Arial"/>
          <w:sz w:val="24"/>
          <w:szCs w:val="24"/>
          <w:lang w:eastAsia="en-US"/>
        </w:rPr>
        <w:t xml:space="preserve"> teórico-metodológicos asociados a las tecnologías y herramientas que se utilizaron para lograr el resultado contenido en el campo de acción </w:t>
      </w:r>
      <w:r>
        <w:rPr>
          <w:rFonts w:ascii="Arial" w:hAnsi="Arial" w:cs="Arial"/>
          <w:sz w:val="24"/>
          <w:szCs w:val="24"/>
          <w:lang w:eastAsia="en-US"/>
        </w:rPr>
        <w:t>y que fue reflejado en el objetivo [general] de la investigación</w:t>
      </w:r>
      <w:r>
        <w:rPr>
          <w:rFonts w:ascii="Arial" w:hAnsi="Arial" w:cs="Arial"/>
          <w:sz w:val="24"/>
          <w:szCs w:val="24"/>
          <w:lang w:eastAsia="en-US"/>
        </w:rPr>
        <w:t>; as</w:t>
      </w:r>
      <w:r>
        <w:rPr>
          <w:rFonts w:ascii="Arial" w:hAnsi="Arial" w:cs="Arial"/>
          <w:sz w:val="24"/>
          <w:szCs w:val="24"/>
          <w:lang w:eastAsia="en-US"/>
        </w:rPr>
        <w:t xml:space="preserve">í como se explica el </w:t>
      </w:r>
      <w:proofErr w:type="spellStart"/>
      <w:r>
        <w:rPr>
          <w:rFonts w:ascii="Arial" w:hAnsi="Arial" w:cs="Arial"/>
          <w:sz w:val="24"/>
          <w:szCs w:val="24"/>
          <w:lang w:eastAsia="en-US"/>
        </w:rPr>
        <w:t>por qué</w:t>
      </w:r>
      <w:proofErr w:type="spellEnd"/>
      <w:r>
        <w:rPr>
          <w:rFonts w:ascii="Arial" w:hAnsi="Arial" w:cs="Arial"/>
          <w:sz w:val="24"/>
          <w:szCs w:val="24"/>
          <w:lang w:eastAsia="en-US"/>
        </w:rPr>
        <w:t xml:space="preserve"> de la selección de estas tecnologías para la investigación&gt;</w:t>
      </w:r>
    </w:p>
    <w:p w:rsidR="007D2722" w:rsidRDefault="007E2F67">
      <w:pPr>
        <w:pStyle w:val="Ttulo2"/>
        <w:numPr>
          <w:ilvl w:val="1"/>
          <w:numId w:val="3"/>
        </w:numPr>
        <w:rPr>
          <w:iCs w:val="0"/>
          <w:sz w:val="24"/>
          <w:szCs w:val="24"/>
          <w:lang w:eastAsia="en-US"/>
        </w:rPr>
      </w:pPr>
      <w:bookmarkStart w:id="9" w:name="__RefHeading___Toc1697_4066780807"/>
      <w:bookmarkEnd w:id="9"/>
      <w:r>
        <w:lastRenderedPageBreak/>
        <w:t>Conclusiones del capítulo</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w:t>
      </w:r>
      <w:r>
        <w:rPr>
          <w:rFonts w:ascii="Arial" w:hAnsi="Arial" w:cs="Arial"/>
          <w:sz w:val="24"/>
          <w:szCs w:val="24"/>
          <w:lang w:eastAsia="en-US"/>
        </w:rPr>
        <w:t>e</w:t>
      </w:r>
      <w:r>
        <w:rPr>
          <w:rFonts w:ascii="Arial" w:hAnsi="Arial" w:cs="Arial"/>
          <w:sz w:val="24"/>
          <w:szCs w:val="24"/>
          <w:lang w:eastAsia="en-US"/>
        </w:rPr>
        <w:t>n este capítulo por lo general van dirigidas a establecer los argumentos [posición científica que adopta el autor]</w:t>
      </w:r>
      <w:r>
        <w:rPr>
          <w:rFonts w:ascii="Arial" w:hAnsi="Arial" w:cs="Arial"/>
          <w:sz w:val="24"/>
          <w:szCs w:val="24"/>
          <w:lang w:eastAsia="en-US"/>
        </w:rPr>
        <w:t xml:space="preserve"> que respaldan las decisiones tomadas en relación al objeto de estudio y el campo de acción de la investigación, principalmente  referidas a los referentes escogidos como pilares de la investigación&gt;</w:t>
      </w:r>
    </w:p>
    <w:p w:rsidR="007D2722" w:rsidRDefault="007D2722">
      <w:pPr>
        <w:pStyle w:val="Textoindependiente"/>
        <w:widowControl/>
        <w:suppressAutoHyphens/>
        <w:spacing w:after="0" w:line="360" w:lineRule="auto"/>
        <w:ind w:firstLine="0"/>
        <w:jc w:val="both"/>
        <w:rPr>
          <w:sz w:val="24"/>
          <w:szCs w:val="24"/>
          <w:lang w:eastAsia="en-US"/>
        </w:rPr>
      </w:pP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&lt;EJEMPLO DE ESTRUCTURA Y CONTENIDO DE ESTE CAPÍTULO:</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Título de la investigación: Sistema </w:t>
      </w:r>
      <w:r>
        <w:rPr>
          <w:rFonts w:ascii="Arial" w:hAnsi="Arial" w:cs="Arial"/>
          <w:color w:val="FF0000"/>
          <w:sz w:val="24"/>
          <w:szCs w:val="24"/>
          <w:lang w:eastAsia="en-US"/>
        </w:rPr>
        <w:t>informático</w:t>
      </w:r>
      <w:r>
        <w:rPr>
          <w:rFonts w:ascii="Arial" w:hAnsi="Arial" w:cs="Arial"/>
          <w:color w:val="FF0000"/>
          <w:sz w:val="24"/>
          <w:szCs w:val="24"/>
          <w:lang w:eastAsia="en-US"/>
        </w:rPr>
        <w:t xml:space="preserve"> para la evaluación de la calidad de software en la Empresa SOFT-</w:t>
      </w:r>
      <w:r>
        <w:rPr>
          <w:rFonts w:ascii="Arial" w:hAnsi="Arial" w:cs="Arial"/>
          <w:color w:val="FF0000"/>
          <w:sz w:val="24"/>
          <w:szCs w:val="24"/>
          <w:lang w:eastAsia="en-US"/>
        </w:rPr>
        <w:t>PLUS+</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Título del Capítulo: La informatización de la evaluación de la calidad de software</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I.1 La evaluación de la calidad de software</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I.2 </w:t>
      </w:r>
      <w:r>
        <w:rPr>
          <w:rFonts w:ascii="Arial" w:hAnsi="Arial" w:cs="Arial"/>
          <w:color w:val="FF0000"/>
          <w:sz w:val="24"/>
          <w:szCs w:val="24"/>
          <w:lang w:eastAsia="en-US"/>
        </w:rPr>
        <w:t>Solucio</w:t>
      </w:r>
      <w:r>
        <w:rPr>
          <w:rFonts w:ascii="Arial" w:hAnsi="Arial" w:cs="Arial"/>
          <w:color w:val="FF0000"/>
          <w:sz w:val="24"/>
          <w:szCs w:val="24"/>
          <w:lang w:eastAsia="en-US"/>
        </w:rPr>
        <w:t>nes informáticas</w:t>
      </w:r>
      <w:r>
        <w:rPr>
          <w:rFonts w:ascii="Arial" w:hAnsi="Arial" w:cs="Arial"/>
          <w:color w:val="FF0000"/>
          <w:sz w:val="24"/>
          <w:szCs w:val="24"/>
          <w:lang w:eastAsia="en-US"/>
        </w:rPr>
        <w:t xml:space="preserve"> para la evaluación de la calidad de software</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I.3 El proceso de </w:t>
      </w:r>
      <w:r>
        <w:rPr>
          <w:rFonts w:ascii="Arial" w:hAnsi="Arial" w:cs="Arial"/>
          <w:color w:val="FF0000"/>
          <w:sz w:val="24"/>
          <w:szCs w:val="24"/>
          <w:lang w:eastAsia="en-US"/>
        </w:rPr>
        <w:t>evaluación</w:t>
      </w:r>
      <w:r>
        <w:rPr>
          <w:rFonts w:ascii="Arial" w:hAnsi="Arial" w:cs="Arial"/>
          <w:color w:val="FF0000"/>
          <w:sz w:val="24"/>
          <w:szCs w:val="24"/>
          <w:lang w:eastAsia="en-US"/>
        </w:rPr>
        <w:t xml:space="preserve"> de la calidad de software en la Empresa SOFT-</w:t>
      </w:r>
      <w:r>
        <w:rPr>
          <w:rFonts w:ascii="Arial" w:hAnsi="Arial" w:cs="Arial"/>
          <w:color w:val="FF0000"/>
          <w:sz w:val="24"/>
          <w:szCs w:val="24"/>
          <w:lang w:eastAsia="en-US"/>
        </w:rPr>
        <w:t>PLUS+</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I.4 Tecnologías informáticas para la informatización de la evaluación de la calidad de software</w:t>
      </w:r>
    </w:p>
    <w:p w:rsidR="007D2722" w:rsidRDefault="007E2F67">
      <w:pPr>
        <w:pStyle w:val="Textoindependiente"/>
        <w:widowControl/>
        <w:suppressAutoHyphens/>
        <w:spacing w:after="0" w:line="360" w:lineRule="auto"/>
        <w:ind w:firstLine="0"/>
        <w:jc w:val="both"/>
        <w:rPr>
          <w:color w:val="FF0000"/>
        </w:rPr>
        <w:sectPr w:rsidR="007D2722">
          <w:headerReference w:type="even" r:id="rId27"/>
          <w:headerReference w:type="default" r:id="rId28"/>
          <w:footerReference w:type="even" r:id="rId29"/>
          <w:footerReference w:type="default" r:id="rId30"/>
          <w:pgSz w:w="12240" w:h="15840"/>
          <w:pgMar w:top="1415" w:right="1134" w:bottom="1700" w:left="1134" w:header="1134" w:footer="1134" w:gutter="0"/>
          <w:cols w:space="720"/>
          <w:formProt w:val="0"/>
          <w:docGrid w:linePitch="100"/>
        </w:sectPr>
      </w:pPr>
      <w:r>
        <w:rPr>
          <w:rFonts w:ascii="Arial" w:hAnsi="Arial" w:cs="Arial"/>
          <w:color w:val="FF0000"/>
          <w:sz w:val="24"/>
          <w:szCs w:val="24"/>
          <w:lang w:eastAsia="en-US"/>
        </w:rPr>
        <w:t>Conclusiones del capítulo&gt;</w:t>
      </w:r>
    </w:p>
    <w:p w:rsidR="007D2722" w:rsidRDefault="007E2F67">
      <w:pPr>
        <w:pStyle w:val="Ttulo1"/>
        <w:numPr>
          <w:ilvl w:val="0"/>
          <w:numId w:val="3"/>
        </w:numPr>
      </w:pPr>
      <w:bookmarkStart w:id="10" w:name="__RefHeading___Toc1699_4066780807"/>
      <w:bookmarkEnd w:id="10"/>
      <w:r>
        <w:lastRenderedPageBreak/>
        <w:t>CAPÍTULO II: DISEÑO DE LA SOLUCIÓN PROPUESTA AL PROBLEMA CIENTÍFICO</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 xml:space="preserve">Introducción </w:t>
      </w:r>
      <w:r>
        <w:rPr>
          <w:rFonts w:ascii="Arial" w:hAnsi="Arial" w:cs="Arial"/>
          <w:sz w:val="24"/>
          <w:szCs w:val="24"/>
          <w:lang w:eastAsia="en-US"/>
        </w:rPr>
        <w:t xml:space="preserve">del capítulo </w:t>
      </w:r>
      <w:r>
        <w:rPr>
          <w:rFonts w:ascii="Arial" w:hAnsi="Arial" w:cs="Arial"/>
          <w:sz w:val="24"/>
          <w:szCs w:val="24"/>
          <w:lang w:eastAsia="en-US"/>
        </w:rPr>
        <w:t>2</w:t>
      </w:r>
      <w:r>
        <w:rPr>
          <w:rFonts w:ascii="Arial" w:hAnsi="Arial" w:cs="Arial"/>
          <w:sz w:val="24"/>
          <w:szCs w:val="24"/>
          <w:lang w:eastAsia="en-US"/>
        </w:rPr>
        <w:t xml:space="preserve"> con una breve explicación del objetivo que persigue el capítulo, los principales contenidos que aborda, la estructura que puede encontrar el lector en su composición y un breve texto introductorio a las temáticas principales que aborda el capítulo&gt;</w:t>
      </w:r>
    </w:p>
    <w:p w:rsidR="007D2722" w:rsidRDefault="007E2F67">
      <w:pPr>
        <w:pStyle w:val="Ttulo2"/>
        <w:numPr>
          <w:ilvl w:val="1"/>
          <w:numId w:val="3"/>
        </w:numPr>
        <w:rPr>
          <w:iCs w:val="0"/>
          <w:sz w:val="24"/>
          <w:szCs w:val="24"/>
          <w:lang w:eastAsia="en-US"/>
        </w:rPr>
      </w:pPr>
      <w:bookmarkStart w:id="11" w:name="__RefHeading___Toc1701_4066780807"/>
      <w:bookmarkEnd w:id="11"/>
      <w:r>
        <w:t>II.1 N</w:t>
      </w:r>
      <w:r>
        <w:t>ombre del Epígrafe II.1</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Generalmente este epígrafe se dedica al modelado de los procesos y subprocesos que componen el objeto de estudio, por lo que debe ser consecuencia del epígrafe del capítulo 1 donde se realizó la descripción de dicho proceso en térm</w:t>
      </w:r>
      <w:r>
        <w:rPr>
          <w:rFonts w:ascii="Arial" w:hAnsi="Arial" w:cs="Arial"/>
          <w:sz w:val="24"/>
          <w:szCs w:val="24"/>
          <w:lang w:eastAsia="en-US"/>
        </w:rPr>
        <w:t>inos textuales</w:t>
      </w:r>
      <w:r>
        <w:rPr>
          <w:rFonts w:ascii="Arial" w:hAnsi="Arial" w:cs="Arial"/>
          <w:sz w:val="24"/>
          <w:szCs w:val="24"/>
          <w:lang w:eastAsia="en-US"/>
        </w:rPr>
        <w:t>&gt;</w:t>
      </w:r>
    </w:p>
    <w:p w:rsidR="007D2722" w:rsidRDefault="007E2F67">
      <w:pPr>
        <w:pStyle w:val="Ttulo2"/>
        <w:numPr>
          <w:ilvl w:val="1"/>
          <w:numId w:val="3"/>
        </w:numPr>
        <w:rPr>
          <w:iCs w:val="0"/>
          <w:sz w:val="24"/>
          <w:szCs w:val="24"/>
          <w:lang w:eastAsia="en-US"/>
        </w:rPr>
      </w:pPr>
      <w:bookmarkStart w:id="12" w:name="__RefHeading___Toc1703_4066780807"/>
      <w:bookmarkEnd w:id="12"/>
      <w:r>
        <w:rPr>
          <w:iCs w:val="0"/>
          <w:sz w:val="24"/>
          <w:szCs w:val="24"/>
          <w:lang w:eastAsia="en-US"/>
        </w:rPr>
        <w:t>II.</w:t>
      </w:r>
      <w:r>
        <w:rPr>
          <w:iCs w:val="0"/>
          <w:sz w:val="24"/>
          <w:szCs w:val="24"/>
          <w:lang w:eastAsia="en-US"/>
        </w:rPr>
        <w:t>2</w:t>
      </w:r>
      <w:r>
        <w:rPr>
          <w:iCs w:val="0"/>
          <w:sz w:val="24"/>
          <w:szCs w:val="24"/>
          <w:lang w:eastAsia="en-US"/>
        </w:rPr>
        <w:t xml:space="preserve"> Nombre del Epígrafe II.</w:t>
      </w:r>
      <w:r>
        <w:rPr>
          <w:iCs w:val="0"/>
          <w:sz w:val="24"/>
          <w:szCs w:val="24"/>
          <w:lang w:eastAsia="en-US"/>
        </w:rPr>
        <w:t>2</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Generalmente este epígrafe consta de los artefactos resultantes de la Ingeniería de Requisitos desarrollada; así como del modelado resultante del análisis y diseño de la solución propuesta, por lo cual debe co</w:t>
      </w:r>
      <w:r>
        <w:rPr>
          <w:rFonts w:ascii="Arial" w:hAnsi="Arial" w:cs="Arial"/>
          <w:sz w:val="24"/>
          <w:szCs w:val="24"/>
          <w:lang w:eastAsia="en-US"/>
        </w:rPr>
        <w:t>ntener la descripción de la arquitectura</w:t>
      </w:r>
      <w:r>
        <w:rPr>
          <w:rFonts w:ascii="Arial" w:hAnsi="Arial" w:cs="Arial"/>
          <w:sz w:val="24"/>
          <w:szCs w:val="24"/>
          <w:lang w:eastAsia="en-US"/>
        </w:rPr>
        <w:t>&gt;</w:t>
      </w:r>
    </w:p>
    <w:p w:rsidR="007D2722" w:rsidRDefault="007E2F67">
      <w:pPr>
        <w:pStyle w:val="Ttulo2"/>
        <w:numPr>
          <w:ilvl w:val="1"/>
          <w:numId w:val="3"/>
        </w:numPr>
        <w:rPr>
          <w:iCs w:val="0"/>
          <w:sz w:val="24"/>
          <w:szCs w:val="24"/>
          <w:lang w:eastAsia="en-US"/>
        </w:rPr>
      </w:pPr>
      <w:bookmarkStart w:id="13" w:name="__RefHeading___Toc1705_4066780807"/>
      <w:bookmarkEnd w:id="13"/>
      <w:r>
        <w:rPr>
          <w:iCs w:val="0"/>
          <w:sz w:val="24"/>
          <w:szCs w:val="24"/>
          <w:lang w:eastAsia="en-US"/>
        </w:rPr>
        <w:t>II.</w:t>
      </w:r>
      <w:r>
        <w:rPr>
          <w:iCs w:val="0"/>
          <w:sz w:val="24"/>
          <w:szCs w:val="24"/>
          <w:lang w:eastAsia="en-US"/>
        </w:rPr>
        <w:t>3</w:t>
      </w:r>
      <w:r>
        <w:rPr>
          <w:iCs w:val="0"/>
          <w:sz w:val="24"/>
          <w:szCs w:val="24"/>
          <w:lang w:eastAsia="en-US"/>
        </w:rPr>
        <w:t xml:space="preserve"> Nombre del Epígrafe II.</w:t>
      </w:r>
      <w:r>
        <w:rPr>
          <w:iCs w:val="0"/>
          <w:sz w:val="24"/>
          <w:szCs w:val="24"/>
          <w:lang w:eastAsia="en-US"/>
        </w:rPr>
        <w:t>3</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Por lo general este epígrafe presenta el diseño de los mecanismos para el almacenamiento, procesamiento y transmisión de los datos; así como ejemplos de la implementación de estos mec</w:t>
      </w:r>
      <w:r>
        <w:rPr>
          <w:rFonts w:ascii="Arial" w:hAnsi="Arial" w:cs="Arial"/>
          <w:sz w:val="24"/>
          <w:szCs w:val="24"/>
          <w:lang w:eastAsia="en-US"/>
        </w:rPr>
        <w:t>anismos y de las interfaces gráficas de usuario de la solución propuesta</w:t>
      </w:r>
      <w:r>
        <w:rPr>
          <w:rFonts w:ascii="Arial" w:hAnsi="Arial" w:cs="Arial"/>
          <w:sz w:val="24"/>
          <w:szCs w:val="24"/>
          <w:lang w:eastAsia="en-US"/>
        </w:rPr>
        <w:t>&gt;</w:t>
      </w:r>
    </w:p>
    <w:p w:rsidR="007D2722" w:rsidRDefault="007E2F67">
      <w:pPr>
        <w:pStyle w:val="Ttulo2"/>
        <w:numPr>
          <w:ilvl w:val="1"/>
          <w:numId w:val="3"/>
        </w:numPr>
        <w:rPr>
          <w:iCs w:val="0"/>
          <w:sz w:val="24"/>
          <w:szCs w:val="24"/>
          <w:lang w:eastAsia="en-US"/>
        </w:rPr>
      </w:pPr>
      <w:bookmarkStart w:id="14" w:name="__RefHeading___Toc1707_4066780807"/>
      <w:bookmarkEnd w:id="14"/>
      <w:r>
        <w:rPr>
          <w:iCs w:val="0"/>
          <w:sz w:val="24"/>
          <w:szCs w:val="24"/>
          <w:lang w:eastAsia="en-US"/>
        </w:rPr>
        <w:t>II.</w:t>
      </w:r>
      <w:r>
        <w:rPr>
          <w:iCs w:val="0"/>
          <w:sz w:val="24"/>
          <w:szCs w:val="24"/>
          <w:lang w:eastAsia="en-US"/>
        </w:rPr>
        <w:t>4</w:t>
      </w:r>
      <w:r>
        <w:rPr>
          <w:iCs w:val="0"/>
          <w:sz w:val="24"/>
          <w:szCs w:val="24"/>
          <w:lang w:eastAsia="en-US"/>
        </w:rPr>
        <w:t xml:space="preserve"> Nombre del Epígrafe II.</w:t>
      </w:r>
      <w:r>
        <w:rPr>
          <w:iCs w:val="0"/>
          <w:sz w:val="24"/>
          <w:szCs w:val="24"/>
          <w:lang w:eastAsia="en-US"/>
        </w:rPr>
        <w:t>4</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Por lo general este epígrafe presenta el diseño del tratamiento de los errores, así como el diseño del despliegue de la solución propuesta</w:t>
      </w:r>
      <w:r>
        <w:rPr>
          <w:rFonts w:ascii="Arial" w:hAnsi="Arial" w:cs="Arial"/>
          <w:sz w:val="24"/>
          <w:szCs w:val="24"/>
          <w:lang w:eastAsia="en-US"/>
        </w:rPr>
        <w:t>&gt;</w:t>
      </w:r>
    </w:p>
    <w:p w:rsidR="007D2722" w:rsidRDefault="007E2F67">
      <w:pPr>
        <w:pStyle w:val="Ttulo2"/>
        <w:numPr>
          <w:ilvl w:val="1"/>
          <w:numId w:val="3"/>
        </w:numPr>
        <w:rPr>
          <w:iCs w:val="0"/>
          <w:sz w:val="24"/>
          <w:szCs w:val="24"/>
          <w:lang w:eastAsia="en-US"/>
        </w:rPr>
      </w:pPr>
      <w:bookmarkStart w:id="15" w:name="__RefHeading___Toc1709_4066780807"/>
      <w:bookmarkEnd w:id="15"/>
      <w:r>
        <w:t>Conclusione</w:t>
      </w:r>
      <w:r>
        <w:t>s del capítulo</w:t>
      </w:r>
    </w:p>
    <w:p w:rsidR="007D2722" w:rsidRDefault="007E2F67">
      <w:pPr>
        <w:pStyle w:val="Textoindependiente"/>
        <w:widowControl/>
        <w:suppressAutoHyphens/>
        <w:spacing w:after="0" w:line="360" w:lineRule="auto"/>
        <w:ind w:firstLine="0"/>
        <w:jc w:val="both"/>
        <w:rPr>
          <w:sz w:val="24"/>
          <w:szCs w:val="24"/>
          <w:lang w:eastAsia="en-US"/>
        </w:rPr>
        <w:sectPr w:rsidR="007D2722">
          <w:headerReference w:type="even" r:id="rId31"/>
          <w:headerReference w:type="default" r:id="rId32"/>
          <w:footerReference w:type="even" r:id="rId33"/>
          <w:footerReference w:type="default" r:id="rId34"/>
          <w:pgSz w:w="12240" w:h="15840"/>
          <w:pgMar w:top="1472" w:right="1134" w:bottom="1700" w:left="1134" w:header="1134" w:footer="1134" w:gutter="0"/>
          <w:cols w:space="720"/>
          <w:formProt w:val="0"/>
          <w:docGrid w:linePitch="100"/>
        </w:sect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w:t>
      </w:r>
      <w:r>
        <w:rPr>
          <w:rFonts w:ascii="Arial" w:hAnsi="Arial" w:cs="Arial"/>
          <w:sz w:val="24"/>
          <w:szCs w:val="24"/>
          <w:lang w:eastAsia="en-US"/>
        </w:rPr>
        <w:t>e</w:t>
      </w:r>
      <w:r>
        <w:rPr>
          <w:rFonts w:ascii="Arial" w:hAnsi="Arial" w:cs="Arial"/>
          <w:sz w:val="24"/>
          <w:szCs w:val="24"/>
          <w:lang w:eastAsia="en-US"/>
        </w:rPr>
        <w:t xml:space="preserve">n este capítulo por lo general van dirigidas a establecer los argumentos [posición científica que adopta el autor] a partir de la aplicación del enfoque, metodología y </w:t>
      </w:r>
      <w:r>
        <w:rPr>
          <w:rFonts w:ascii="Arial" w:hAnsi="Arial" w:cs="Arial"/>
          <w:sz w:val="24"/>
          <w:szCs w:val="24"/>
          <w:lang w:eastAsia="en-US"/>
        </w:rPr>
        <w:t>métodos de Ingeniería de Software aplicados para lograr cumplir el objetivo, resolver el problema científico planteado y obtener un resultado práctico; destacando la pertinencia de las decisiones tomadas a lo largo del proceso de desarrollo de software des</w:t>
      </w:r>
      <w:r>
        <w:rPr>
          <w:rFonts w:ascii="Arial" w:hAnsi="Arial" w:cs="Arial"/>
          <w:sz w:val="24"/>
          <w:szCs w:val="24"/>
          <w:lang w:eastAsia="en-US"/>
        </w:rPr>
        <w:t>crito&gt;</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lastRenderedPageBreak/>
        <w:t>&lt;EJEMPLO DE ESTRUCTURA Y CONTENIDO DE ESTE CAPÍTULO:</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Título del Capítulo: </w:t>
      </w:r>
      <w:proofErr w:type="spellStart"/>
      <w:r>
        <w:rPr>
          <w:rFonts w:ascii="Arial" w:hAnsi="Arial" w:cs="Arial"/>
          <w:color w:val="FF0000"/>
          <w:sz w:val="24"/>
          <w:szCs w:val="24"/>
          <w:lang w:eastAsia="en-US"/>
        </w:rPr>
        <w:t>SoftCalTest</w:t>
      </w:r>
      <w:proofErr w:type="spellEnd"/>
      <w:r>
        <w:rPr>
          <w:rFonts w:ascii="Arial" w:hAnsi="Arial" w:cs="Arial"/>
          <w:color w:val="FF0000"/>
          <w:sz w:val="24"/>
          <w:szCs w:val="24"/>
          <w:lang w:eastAsia="en-US"/>
        </w:rPr>
        <w:t>: Una aplicación web para la evaluación de la calidad de software en la empresa SOFT-PLUS+</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I.1 Modelado del proceso de evaluación de la calidad de software </w:t>
      </w:r>
      <w:r>
        <w:rPr>
          <w:rFonts w:ascii="Arial" w:hAnsi="Arial" w:cs="Arial"/>
          <w:color w:val="FF0000"/>
          <w:sz w:val="24"/>
          <w:szCs w:val="24"/>
          <w:lang w:eastAsia="en-US"/>
        </w:rPr>
        <w:t>en la em</w:t>
      </w:r>
      <w:r>
        <w:rPr>
          <w:rFonts w:ascii="Arial" w:hAnsi="Arial" w:cs="Arial"/>
          <w:color w:val="FF0000"/>
          <w:sz w:val="24"/>
          <w:szCs w:val="24"/>
          <w:lang w:eastAsia="en-US"/>
        </w:rPr>
        <w:t>presa SOFT-PLUS+</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I.2 </w:t>
      </w:r>
      <w:r>
        <w:rPr>
          <w:rFonts w:ascii="Arial" w:hAnsi="Arial" w:cs="Arial"/>
          <w:color w:val="FF0000"/>
          <w:sz w:val="24"/>
          <w:szCs w:val="24"/>
          <w:lang w:eastAsia="en-US"/>
        </w:rPr>
        <w:t xml:space="preserve">Requisitos, análisis y diseño de la aplicación web </w:t>
      </w:r>
      <w:proofErr w:type="spellStart"/>
      <w:r>
        <w:rPr>
          <w:rFonts w:ascii="Arial" w:hAnsi="Arial" w:cs="Arial"/>
          <w:color w:val="FF0000"/>
          <w:sz w:val="24"/>
          <w:szCs w:val="24"/>
          <w:lang w:eastAsia="en-US"/>
        </w:rPr>
        <w:t>SoftCalTest</w:t>
      </w:r>
      <w:proofErr w:type="spellEnd"/>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I.3 Diseño e implementación del </w:t>
      </w:r>
      <w:r>
        <w:rPr>
          <w:rFonts w:ascii="Arial" w:hAnsi="Arial" w:cs="Arial"/>
          <w:color w:val="FF0000"/>
          <w:sz w:val="24"/>
          <w:szCs w:val="24"/>
          <w:lang w:eastAsia="en-US"/>
        </w:rPr>
        <w:t>a</w:t>
      </w:r>
      <w:r>
        <w:rPr>
          <w:rFonts w:ascii="Arial" w:hAnsi="Arial" w:cs="Arial"/>
          <w:color w:val="FF0000"/>
          <w:sz w:val="24"/>
          <w:szCs w:val="24"/>
          <w:lang w:eastAsia="en-US"/>
        </w:rPr>
        <w:t xml:space="preserve">lmacenamiento, procesamiento y transmisión de los datos </w:t>
      </w:r>
      <w:r>
        <w:rPr>
          <w:rFonts w:ascii="Arial" w:hAnsi="Arial" w:cs="Arial"/>
          <w:color w:val="FF0000"/>
          <w:sz w:val="24"/>
          <w:szCs w:val="24"/>
          <w:lang w:eastAsia="en-US"/>
        </w:rPr>
        <w:t xml:space="preserve">en la aplicación web </w:t>
      </w:r>
      <w:proofErr w:type="spellStart"/>
      <w:r>
        <w:rPr>
          <w:rFonts w:ascii="Arial" w:hAnsi="Arial" w:cs="Arial"/>
          <w:color w:val="FF0000"/>
          <w:sz w:val="24"/>
          <w:szCs w:val="24"/>
          <w:lang w:eastAsia="en-US"/>
        </w:rPr>
        <w:t>SoftCalTest</w:t>
      </w:r>
      <w:proofErr w:type="spellEnd"/>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I.4 Tratamiento de errores y despliegue de </w:t>
      </w:r>
      <w:r>
        <w:rPr>
          <w:rFonts w:ascii="Arial" w:hAnsi="Arial" w:cs="Arial"/>
          <w:color w:val="FF0000"/>
          <w:sz w:val="24"/>
          <w:szCs w:val="24"/>
          <w:lang w:eastAsia="en-US"/>
        </w:rPr>
        <w:t>la apli</w:t>
      </w:r>
      <w:r>
        <w:rPr>
          <w:rFonts w:ascii="Arial" w:hAnsi="Arial" w:cs="Arial"/>
          <w:color w:val="FF0000"/>
          <w:sz w:val="24"/>
          <w:szCs w:val="24"/>
          <w:lang w:eastAsia="en-US"/>
        </w:rPr>
        <w:t xml:space="preserve">cación web </w:t>
      </w:r>
      <w:proofErr w:type="spellStart"/>
      <w:r>
        <w:rPr>
          <w:rFonts w:ascii="Arial" w:hAnsi="Arial" w:cs="Arial"/>
          <w:color w:val="FF0000"/>
          <w:sz w:val="24"/>
          <w:szCs w:val="24"/>
          <w:lang w:eastAsia="en-US"/>
        </w:rPr>
        <w:t>SoftCalTest</w:t>
      </w:r>
      <w:proofErr w:type="spellEnd"/>
    </w:p>
    <w:p w:rsidR="007D2722" w:rsidRDefault="007E2F67">
      <w:pPr>
        <w:pStyle w:val="Textoindependiente"/>
        <w:widowControl/>
        <w:suppressAutoHyphens/>
        <w:spacing w:after="0" w:line="360" w:lineRule="auto"/>
        <w:ind w:firstLine="0"/>
        <w:jc w:val="both"/>
        <w:rPr>
          <w:color w:val="FF0000"/>
        </w:rPr>
        <w:sectPr w:rsidR="007D2722">
          <w:headerReference w:type="even" r:id="rId35"/>
          <w:headerReference w:type="default" r:id="rId36"/>
          <w:footerReference w:type="even" r:id="rId37"/>
          <w:footerReference w:type="default" r:id="rId38"/>
          <w:pgSz w:w="12240" w:h="15840"/>
          <w:pgMar w:top="1584" w:right="1134" w:bottom="1700" w:left="1134" w:header="1134" w:footer="1134" w:gutter="0"/>
          <w:cols w:space="720"/>
          <w:formProt w:val="0"/>
          <w:docGrid w:linePitch="100"/>
        </w:sectPr>
      </w:pPr>
      <w:r>
        <w:rPr>
          <w:rFonts w:ascii="Arial" w:hAnsi="Arial" w:cs="Arial"/>
          <w:color w:val="FF0000"/>
          <w:sz w:val="24"/>
          <w:szCs w:val="24"/>
          <w:lang w:eastAsia="en-US"/>
        </w:rPr>
        <w:t>Conclusiones del capítulo&gt;</w:t>
      </w:r>
    </w:p>
    <w:p w:rsidR="007D2722" w:rsidRDefault="007E2F67">
      <w:pPr>
        <w:pStyle w:val="Ttulo1"/>
        <w:numPr>
          <w:ilvl w:val="0"/>
          <w:numId w:val="3"/>
        </w:numPr>
      </w:pPr>
      <w:bookmarkStart w:id="16" w:name="__RefHeading___Toc1711_4066780807"/>
      <w:bookmarkEnd w:id="16"/>
      <w:r>
        <w:lastRenderedPageBreak/>
        <w:t>CAPÍTULO III: VALIDACIÓN DE LA SOLUCIÓN PROPUESTA</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 xml:space="preserve">Introducción </w:t>
      </w:r>
      <w:r>
        <w:rPr>
          <w:rFonts w:ascii="Arial" w:hAnsi="Arial" w:cs="Arial"/>
          <w:sz w:val="24"/>
          <w:szCs w:val="24"/>
          <w:lang w:eastAsia="en-US"/>
        </w:rPr>
        <w:t xml:space="preserve">del capítulo </w:t>
      </w:r>
      <w:r>
        <w:rPr>
          <w:rFonts w:ascii="Arial" w:hAnsi="Arial" w:cs="Arial"/>
          <w:sz w:val="24"/>
          <w:szCs w:val="24"/>
          <w:lang w:eastAsia="en-US"/>
        </w:rPr>
        <w:t>3</w:t>
      </w:r>
      <w:r>
        <w:rPr>
          <w:rFonts w:ascii="Arial" w:hAnsi="Arial" w:cs="Arial"/>
          <w:sz w:val="24"/>
          <w:szCs w:val="24"/>
          <w:lang w:eastAsia="en-US"/>
        </w:rPr>
        <w:t xml:space="preserve"> con una breve explicación del objetivo que persigue el capítulo, los principales contenidos que aborda, la estructura que puede encontrar el lector en su composición y un breve texto introductorio a las temáticas principales que aborda el capítulo&gt;</w:t>
      </w:r>
    </w:p>
    <w:p w:rsidR="007D2722" w:rsidRDefault="007E2F67">
      <w:pPr>
        <w:pStyle w:val="Ttulo2"/>
        <w:numPr>
          <w:ilvl w:val="1"/>
          <w:numId w:val="3"/>
        </w:numPr>
        <w:rPr>
          <w:iCs w:val="0"/>
          <w:sz w:val="24"/>
          <w:szCs w:val="24"/>
          <w:lang w:eastAsia="en-US"/>
        </w:rPr>
      </w:pPr>
      <w:bookmarkStart w:id="17" w:name="__RefHeading___Toc1713_4066780807"/>
      <w:bookmarkEnd w:id="17"/>
      <w:r>
        <w:t xml:space="preserve">III.1 </w:t>
      </w:r>
      <w:r>
        <w:t>Nombre del Epígrafe III.1</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En sentido general este epígrafe presenta el diseño de los mecanismos utilizados para la verificación y validación de la solución propuesta, su ejecución y los resultados obtenidos</w:t>
      </w:r>
      <w:r>
        <w:rPr>
          <w:rFonts w:ascii="Arial" w:hAnsi="Arial" w:cs="Arial"/>
          <w:sz w:val="24"/>
          <w:szCs w:val="24"/>
          <w:lang w:eastAsia="en-US"/>
        </w:rPr>
        <w:t>&gt;</w:t>
      </w:r>
    </w:p>
    <w:p w:rsidR="007D2722" w:rsidRDefault="007E2F67">
      <w:pPr>
        <w:pStyle w:val="Ttulo2"/>
        <w:numPr>
          <w:ilvl w:val="1"/>
          <w:numId w:val="3"/>
        </w:numPr>
        <w:rPr>
          <w:iCs w:val="0"/>
          <w:sz w:val="24"/>
          <w:szCs w:val="24"/>
          <w:lang w:eastAsia="en-US"/>
        </w:rPr>
      </w:pPr>
      <w:bookmarkStart w:id="18" w:name="__RefHeading___Toc1715_4066780807"/>
      <w:bookmarkEnd w:id="18"/>
      <w:r>
        <w:rPr>
          <w:iCs w:val="0"/>
          <w:sz w:val="24"/>
          <w:szCs w:val="24"/>
          <w:lang w:eastAsia="en-US"/>
        </w:rPr>
        <w:t>III.</w:t>
      </w:r>
      <w:r>
        <w:rPr>
          <w:iCs w:val="0"/>
          <w:sz w:val="24"/>
          <w:szCs w:val="24"/>
          <w:lang w:eastAsia="en-US"/>
        </w:rPr>
        <w:t>2</w:t>
      </w:r>
      <w:r>
        <w:rPr>
          <w:iCs w:val="0"/>
          <w:sz w:val="24"/>
          <w:szCs w:val="24"/>
          <w:lang w:eastAsia="en-US"/>
        </w:rPr>
        <w:t xml:space="preserve"> Nombre del Epígrafe III.</w:t>
      </w:r>
      <w:r>
        <w:rPr>
          <w:iCs w:val="0"/>
          <w:sz w:val="24"/>
          <w:szCs w:val="24"/>
          <w:lang w:eastAsia="en-US"/>
        </w:rPr>
        <w:t>2</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Por lo general</w:t>
      </w:r>
      <w:r>
        <w:rPr>
          <w:rFonts w:ascii="Arial" w:hAnsi="Arial" w:cs="Arial"/>
          <w:sz w:val="24"/>
          <w:szCs w:val="24"/>
          <w:lang w:eastAsia="en-US"/>
        </w:rPr>
        <w:t xml:space="preserve"> este epígrafe contiene la aplicación de los métodos y técnicas científicos que demuestran la transformación lograda por la solución propuesta en el objeto de estudio, es decir los datos que demuestren el tránsito del estado actual descrito en el capítulo </w:t>
      </w:r>
      <w:r>
        <w:rPr>
          <w:rFonts w:ascii="Arial" w:hAnsi="Arial" w:cs="Arial"/>
          <w:sz w:val="24"/>
          <w:szCs w:val="24"/>
          <w:lang w:eastAsia="en-US"/>
        </w:rPr>
        <w:t>1 al estado deseado de dicho objeto&gt;</w:t>
      </w:r>
    </w:p>
    <w:p w:rsidR="007D2722" w:rsidRDefault="007E2F67">
      <w:pPr>
        <w:pStyle w:val="Ttulo2"/>
        <w:numPr>
          <w:ilvl w:val="1"/>
          <w:numId w:val="3"/>
        </w:numPr>
        <w:rPr>
          <w:iCs w:val="0"/>
          <w:sz w:val="24"/>
          <w:szCs w:val="24"/>
          <w:lang w:eastAsia="en-US"/>
        </w:rPr>
      </w:pPr>
      <w:bookmarkStart w:id="19" w:name="__RefHeading___Toc1717_4066780807"/>
      <w:bookmarkEnd w:id="19"/>
      <w:r>
        <w:rPr>
          <w:iCs w:val="0"/>
          <w:sz w:val="24"/>
          <w:szCs w:val="24"/>
          <w:lang w:eastAsia="en-US"/>
        </w:rPr>
        <w:t>III.</w:t>
      </w:r>
      <w:r>
        <w:rPr>
          <w:iCs w:val="0"/>
          <w:sz w:val="24"/>
          <w:szCs w:val="24"/>
          <w:lang w:eastAsia="en-US"/>
        </w:rPr>
        <w:t>3</w:t>
      </w:r>
      <w:r>
        <w:rPr>
          <w:iCs w:val="0"/>
          <w:sz w:val="24"/>
          <w:szCs w:val="24"/>
          <w:lang w:eastAsia="en-US"/>
        </w:rPr>
        <w:t xml:space="preserve"> Nombre del Epígrafe III.</w:t>
      </w:r>
      <w:r>
        <w:rPr>
          <w:iCs w:val="0"/>
          <w:sz w:val="24"/>
          <w:szCs w:val="24"/>
          <w:lang w:eastAsia="en-US"/>
        </w:rPr>
        <w:t>3</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Generalmente este epígrafe contiene el estudio de factibilidad para la realización de la solución propuesta que igualmente demuestra la viabilidad de la solución desarrollada</w:t>
      </w:r>
      <w:r>
        <w:rPr>
          <w:rFonts w:ascii="Arial" w:hAnsi="Arial" w:cs="Arial"/>
          <w:sz w:val="24"/>
          <w:szCs w:val="24"/>
          <w:lang w:eastAsia="en-US"/>
        </w:rPr>
        <w:t>&gt;</w:t>
      </w:r>
    </w:p>
    <w:p w:rsidR="007D2722" w:rsidRDefault="007E2F67">
      <w:pPr>
        <w:pStyle w:val="Ttulo2"/>
        <w:numPr>
          <w:ilvl w:val="1"/>
          <w:numId w:val="3"/>
        </w:numPr>
        <w:rPr>
          <w:iCs w:val="0"/>
          <w:sz w:val="24"/>
          <w:szCs w:val="24"/>
          <w:lang w:eastAsia="en-US"/>
        </w:rPr>
      </w:pPr>
      <w:bookmarkStart w:id="20" w:name="__RefHeading___Toc1719_4066780807"/>
      <w:bookmarkEnd w:id="20"/>
      <w:r>
        <w:t>Conclusiones del capítulo</w:t>
      </w:r>
    </w:p>
    <w:p w:rsidR="007D2722" w:rsidRDefault="007E2F67">
      <w:pPr>
        <w:pStyle w:val="Textoindependiente"/>
        <w:widowControl/>
        <w:suppressAutoHyphens/>
        <w:spacing w:after="0" w:line="360" w:lineRule="auto"/>
        <w:ind w:firstLine="0"/>
        <w:jc w:val="both"/>
        <w:rPr>
          <w:sz w:val="24"/>
          <w:szCs w:val="24"/>
          <w:lang w:eastAsia="en-US"/>
        </w:r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w:t>
      </w:r>
      <w:r>
        <w:rPr>
          <w:rFonts w:ascii="Arial" w:hAnsi="Arial" w:cs="Arial"/>
          <w:sz w:val="24"/>
          <w:szCs w:val="24"/>
          <w:lang w:eastAsia="en-US"/>
        </w:rPr>
        <w:t>e</w:t>
      </w:r>
      <w:r>
        <w:rPr>
          <w:rFonts w:ascii="Arial" w:hAnsi="Arial" w:cs="Arial"/>
          <w:sz w:val="24"/>
          <w:szCs w:val="24"/>
          <w:lang w:eastAsia="en-US"/>
        </w:rPr>
        <w:t>n este capítulo por lo general van dirigidas a establecer los argumentos y resultados que demuestran la veracidad, factibilidad y fiabilidad de la solución propuesta en términos de los datos obtenidos al aplicar técnicas y métodos de verificación y validac</w:t>
      </w:r>
      <w:r>
        <w:rPr>
          <w:rFonts w:ascii="Arial" w:hAnsi="Arial" w:cs="Arial"/>
          <w:sz w:val="24"/>
          <w:szCs w:val="24"/>
          <w:lang w:eastAsia="en-US"/>
        </w:rPr>
        <w:t xml:space="preserve">ión de software, técnicas y métodos de validación científica de la transformación o </w:t>
      </w:r>
      <w:r>
        <w:rPr>
          <w:rFonts w:ascii="Arial" w:hAnsi="Arial" w:cs="Arial"/>
          <w:sz w:val="24"/>
          <w:szCs w:val="24"/>
          <w:lang w:eastAsia="en-US"/>
        </w:rPr>
        <w:t>impacto</w:t>
      </w:r>
      <w:r>
        <w:rPr>
          <w:rFonts w:ascii="Arial" w:hAnsi="Arial" w:cs="Arial"/>
          <w:sz w:val="24"/>
          <w:szCs w:val="24"/>
          <w:lang w:eastAsia="en-US"/>
        </w:rPr>
        <w:t xml:space="preserve"> sobre el objeto de estudio; así como la factibilidad económica de la solución propuesta&gt;</w:t>
      </w:r>
    </w:p>
    <w:p w:rsidR="007D2722" w:rsidRDefault="007D2722">
      <w:pPr>
        <w:pStyle w:val="Textoindependiente"/>
        <w:widowControl/>
        <w:suppressAutoHyphens/>
        <w:spacing w:after="0" w:line="360" w:lineRule="auto"/>
        <w:ind w:firstLine="0"/>
        <w:jc w:val="both"/>
        <w:rPr>
          <w:sz w:val="24"/>
          <w:szCs w:val="24"/>
          <w:lang w:eastAsia="en-US"/>
        </w:rPr>
      </w:pP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&lt;EJEMPLO DE ESTRUCTURA Y CONTENIDO DE ESTE CAPÍTULO:</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Título del Capítulo: </w:t>
      </w:r>
      <w:r>
        <w:rPr>
          <w:rFonts w:ascii="Arial" w:hAnsi="Arial" w:cs="Arial"/>
          <w:color w:val="FF0000"/>
          <w:sz w:val="24"/>
          <w:szCs w:val="24"/>
          <w:lang w:eastAsia="en-US"/>
        </w:rPr>
        <w:t xml:space="preserve">Validación de </w:t>
      </w:r>
      <w:proofErr w:type="spellStart"/>
      <w:r>
        <w:rPr>
          <w:rFonts w:ascii="Arial" w:hAnsi="Arial" w:cs="Arial"/>
          <w:color w:val="FF0000"/>
          <w:sz w:val="24"/>
          <w:szCs w:val="24"/>
          <w:lang w:eastAsia="en-US"/>
        </w:rPr>
        <w:t>SoftCalTest</w:t>
      </w:r>
      <w:proofErr w:type="spellEnd"/>
      <w:r>
        <w:rPr>
          <w:rFonts w:ascii="Arial" w:hAnsi="Arial" w:cs="Arial"/>
          <w:color w:val="FF0000"/>
          <w:sz w:val="24"/>
          <w:szCs w:val="24"/>
          <w:lang w:eastAsia="en-US"/>
        </w:rPr>
        <w:t xml:space="preserve"> como aplicación web para la evaluación de la calidad de software en la empresa SOFT-PLUS+</w:t>
      </w:r>
    </w:p>
    <w:p w:rsidR="007D2722" w:rsidRDefault="007E2F67">
      <w:pPr>
        <w:pStyle w:val="Textoindependiente"/>
        <w:widowControl/>
        <w:suppressAutoHyphens/>
        <w:spacing w:after="0" w:line="360" w:lineRule="auto"/>
        <w:ind w:firstLine="0"/>
        <w:jc w:val="both"/>
        <w:rPr>
          <w:color w:val="FF0000"/>
        </w:rPr>
        <w:sectPr w:rsidR="007D2722">
          <w:headerReference w:type="even" r:id="rId39"/>
          <w:headerReference w:type="default" r:id="rId40"/>
          <w:footerReference w:type="even" r:id="rId41"/>
          <w:footerReference w:type="default" r:id="rId42"/>
          <w:pgSz w:w="12240" w:h="15840"/>
          <w:pgMar w:top="1415" w:right="1134" w:bottom="1700" w:left="1134" w:header="1134" w:footer="1134" w:gutter="0"/>
          <w:cols w:space="720"/>
          <w:formProt w:val="0"/>
          <w:docGrid w:linePitch="100"/>
        </w:sectPr>
      </w:pPr>
      <w:r>
        <w:rPr>
          <w:rFonts w:ascii="Arial" w:hAnsi="Arial" w:cs="Arial"/>
          <w:color w:val="FF0000"/>
          <w:sz w:val="24"/>
          <w:szCs w:val="24"/>
          <w:lang w:eastAsia="en-US"/>
        </w:rPr>
        <w:t xml:space="preserve">I.1 </w:t>
      </w:r>
      <w:r>
        <w:rPr>
          <w:rFonts w:ascii="Arial" w:hAnsi="Arial" w:cs="Arial"/>
          <w:color w:val="FF0000"/>
          <w:sz w:val="24"/>
          <w:szCs w:val="24"/>
          <w:lang w:eastAsia="en-US"/>
        </w:rPr>
        <w:t xml:space="preserve">Verificación y validación de la aplicación web </w:t>
      </w:r>
      <w:proofErr w:type="spellStart"/>
      <w:r>
        <w:rPr>
          <w:rFonts w:ascii="Arial" w:hAnsi="Arial" w:cs="Arial"/>
          <w:color w:val="FF0000"/>
          <w:sz w:val="24"/>
          <w:szCs w:val="24"/>
          <w:lang w:eastAsia="en-US"/>
        </w:rPr>
        <w:t>SoftCalTest</w:t>
      </w:r>
      <w:proofErr w:type="spellEnd"/>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lastRenderedPageBreak/>
        <w:t xml:space="preserve">I.2 </w:t>
      </w:r>
      <w:r>
        <w:rPr>
          <w:rFonts w:ascii="Arial" w:hAnsi="Arial" w:cs="Arial"/>
          <w:color w:val="FF0000"/>
          <w:sz w:val="24"/>
          <w:szCs w:val="24"/>
          <w:lang w:eastAsia="en-US"/>
        </w:rPr>
        <w:t xml:space="preserve">Impacto de la aplicación web </w:t>
      </w:r>
      <w:proofErr w:type="spellStart"/>
      <w:r>
        <w:rPr>
          <w:rFonts w:ascii="Arial" w:hAnsi="Arial" w:cs="Arial"/>
          <w:color w:val="FF0000"/>
          <w:sz w:val="24"/>
          <w:szCs w:val="24"/>
          <w:lang w:eastAsia="en-US"/>
        </w:rPr>
        <w:t>Sof</w:t>
      </w:r>
      <w:r>
        <w:rPr>
          <w:rFonts w:ascii="Arial" w:hAnsi="Arial" w:cs="Arial"/>
          <w:color w:val="FF0000"/>
          <w:sz w:val="24"/>
          <w:szCs w:val="24"/>
          <w:lang w:eastAsia="en-US"/>
        </w:rPr>
        <w:t>tCalTest</w:t>
      </w:r>
      <w:proofErr w:type="spellEnd"/>
      <w:r>
        <w:rPr>
          <w:rFonts w:ascii="Arial" w:hAnsi="Arial" w:cs="Arial"/>
          <w:color w:val="FF0000"/>
          <w:sz w:val="24"/>
          <w:szCs w:val="24"/>
          <w:lang w:eastAsia="en-US"/>
        </w:rPr>
        <w:t xml:space="preserve"> en la evaluación de la calidad de software en la empresa SOFT-PLUS+</w:t>
      </w:r>
    </w:p>
    <w:p w:rsidR="007D2722" w:rsidRDefault="007E2F67">
      <w:pPr>
        <w:pStyle w:val="Textoindependiente"/>
        <w:widowControl/>
        <w:suppressAutoHyphens/>
        <w:spacing w:after="0" w:line="360" w:lineRule="auto"/>
        <w:ind w:firstLine="0"/>
        <w:jc w:val="both"/>
        <w:rPr>
          <w:color w:val="FF0000"/>
        </w:rPr>
      </w:pPr>
      <w:r>
        <w:rPr>
          <w:rFonts w:ascii="Arial" w:hAnsi="Arial" w:cs="Arial"/>
          <w:color w:val="FF0000"/>
          <w:sz w:val="24"/>
          <w:szCs w:val="24"/>
          <w:lang w:eastAsia="en-US"/>
        </w:rPr>
        <w:t xml:space="preserve">I.3 Estudio de factibilidad del desarrollo de software de </w:t>
      </w:r>
      <w:proofErr w:type="spellStart"/>
      <w:r>
        <w:rPr>
          <w:rFonts w:ascii="Arial" w:hAnsi="Arial" w:cs="Arial"/>
          <w:color w:val="FF0000"/>
          <w:sz w:val="24"/>
          <w:szCs w:val="24"/>
          <w:lang w:eastAsia="en-US"/>
        </w:rPr>
        <w:t>de</w:t>
      </w:r>
      <w:proofErr w:type="spellEnd"/>
      <w:r>
        <w:rPr>
          <w:rFonts w:ascii="Arial" w:hAnsi="Arial" w:cs="Arial"/>
          <w:color w:val="FF0000"/>
          <w:sz w:val="24"/>
          <w:szCs w:val="24"/>
          <w:lang w:eastAsia="en-US"/>
        </w:rPr>
        <w:t xml:space="preserve"> la aplicación web </w:t>
      </w:r>
      <w:proofErr w:type="spellStart"/>
      <w:r>
        <w:rPr>
          <w:rFonts w:ascii="Arial" w:hAnsi="Arial" w:cs="Arial"/>
          <w:color w:val="FF0000"/>
          <w:sz w:val="24"/>
          <w:szCs w:val="24"/>
          <w:lang w:eastAsia="en-US"/>
        </w:rPr>
        <w:t>SoftCalTest</w:t>
      </w:r>
      <w:proofErr w:type="spellEnd"/>
    </w:p>
    <w:p w:rsidR="007D2722" w:rsidRDefault="007E2F67">
      <w:pPr>
        <w:pStyle w:val="Textoindependiente"/>
        <w:widowControl/>
        <w:suppressAutoHyphens/>
        <w:spacing w:after="0" w:line="360" w:lineRule="auto"/>
        <w:ind w:firstLine="0"/>
        <w:jc w:val="both"/>
        <w:rPr>
          <w:color w:val="FF0000"/>
        </w:rPr>
        <w:sectPr w:rsidR="007D2722">
          <w:headerReference w:type="even" r:id="rId43"/>
          <w:headerReference w:type="default" r:id="rId44"/>
          <w:footerReference w:type="even" r:id="rId45"/>
          <w:footerReference w:type="default" r:id="rId46"/>
          <w:pgSz w:w="12240" w:h="15840"/>
          <w:pgMar w:top="1528" w:right="1134" w:bottom="1700" w:left="1134" w:header="1134" w:footer="1134" w:gutter="0"/>
          <w:cols w:space="720"/>
          <w:formProt w:val="0"/>
          <w:docGrid w:linePitch="100"/>
        </w:sectPr>
      </w:pPr>
      <w:r>
        <w:rPr>
          <w:rFonts w:ascii="Arial" w:hAnsi="Arial" w:cs="Arial"/>
          <w:color w:val="FF0000"/>
          <w:sz w:val="24"/>
          <w:szCs w:val="24"/>
          <w:lang w:eastAsia="en-US"/>
        </w:rPr>
        <w:t>Conclusiones del capítulo&gt;</w:t>
      </w:r>
    </w:p>
    <w:p w:rsidR="007D2722" w:rsidRDefault="007E2F67">
      <w:pPr>
        <w:pStyle w:val="Ttulo1"/>
        <w:numPr>
          <w:ilvl w:val="0"/>
          <w:numId w:val="3"/>
        </w:numPr>
      </w:pPr>
      <w:bookmarkStart w:id="21" w:name="__RefHeading___Toc1721_4066780807"/>
      <w:bookmarkEnd w:id="21"/>
      <w:r>
        <w:lastRenderedPageBreak/>
        <w:t>CONCLUSIONES FINALES</w:t>
      </w:r>
    </w:p>
    <w:p w:rsidR="007D2722" w:rsidRDefault="007E2F67">
      <w:pPr>
        <w:pStyle w:val="Textoindependiente"/>
        <w:widowControl/>
        <w:suppressAutoHyphens/>
        <w:spacing w:after="0" w:line="360" w:lineRule="auto"/>
        <w:ind w:firstLine="0"/>
        <w:jc w:val="both"/>
        <w:rPr>
          <w:sz w:val="24"/>
          <w:szCs w:val="24"/>
          <w:lang w:eastAsia="en-US"/>
        </w:rPr>
        <w:sectPr w:rsidR="007D2722">
          <w:headerReference w:type="even" r:id="rId47"/>
          <w:headerReference w:type="default" r:id="rId48"/>
          <w:footerReference w:type="even" r:id="rId49"/>
          <w:footerReference w:type="default" r:id="rId50"/>
          <w:pgSz w:w="12240" w:h="15840"/>
          <w:pgMar w:top="1359" w:right="1134" w:bottom="1700" w:left="1134" w:header="1134" w:footer="1134" w:gutter="0"/>
          <w:cols w:space="720"/>
          <w:formProt w:val="0"/>
          <w:docGrid w:linePitch="100"/>
        </w:sect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finales por lo general van dirigidas a establecer los argumentos y resultados a los que se arribó en </w:t>
      </w:r>
      <w:proofErr w:type="spellStart"/>
      <w:r>
        <w:rPr>
          <w:rFonts w:ascii="Arial" w:hAnsi="Arial" w:cs="Arial"/>
          <w:sz w:val="24"/>
          <w:szCs w:val="24"/>
          <w:lang w:eastAsia="en-US"/>
        </w:rPr>
        <w:t>lo</w:t>
      </w:r>
      <w:proofErr w:type="spellEnd"/>
      <w:r>
        <w:rPr>
          <w:rFonts w:ascii="Arial" w:hAnsi="Arial" w:cs="Arial"/>
          <w:sz w:val="24"/>
          <w:szCs w:val="24"/>
          <w:lang w:eastAsia="en-US"/>
        </w:rPr>
        <w:t xml:space="preserve"> siguientes aspectos: (1) sistematización del estado del arte referido al obje</w:t>
      </w:r>
      <w:r>
        <w:rPr>
          <w:rFonts w:ascii="Arial" w:hAnsi="Arial" w:cs="Arial"/>
          <w:sz w:val="24"/>
          <w:szCs w:val="24"/>
          <w:lang w:eastAsia="en-US"/>
        </w:rPr>
        <w:t xml:space="preserve">to de estudio y el campo de acción, (2) </w:t>
      </w:r>
      <w:r>
        <w:rPr>
          <w:rFonts w:ascii="Arial" w:hAnsi="Arial" w:cs="Arial"/>
          <w:sz w:val="24"/>
          <w:szCs w:val="24"/>
          <w:lang w:eastAsia="en-US"/>
        </w:rPr>
        <w:t>diagnóstico del estado actual del objeto de estudio, (3)</w:t>
      </w:r>
      <w:r>
        <w:rPr>
          <w:rFonts w:ascii="Arial" w:hAnsi="Arial" w:cs="Arial"/>
          <w:sz w:val="24"/>
          <w:szCs w:val="24"/>
          <w:lang w:eastAsia="en-US"/>
        </w:rPr>
        <w:t xml:space="preserve"> principales aspectos del análisis, diseño e implementación de la solución, (4) principales resultados de la validación de la solución propuesta. Deben apoyarse</w:t>
      </w:r>
      <w:r>
        <w:rPr>
          <w:rFonts w:ascii="Arial" w:hAnsi="Arial" w:cs="Arial"/>
          <w:sz w:val="24"/>
          <w:szCs w:val="24"/>
          <w:lang w:eastAsia="en-US"/>
        </w:rPr>
        <w:t xml:space="preserve"> en los resultados obtenidos y descritos en la memoria y no en datos que no aparezcan en este documento. No pueden exceder una cuartilla en su extensión&gt;</w:t>
      </w:r>
    </w:p>
    <w:p w:rsidR="007D2722" w:rsidRDefault="007E2F67">
      <w:pPr>
        <w:pStyle w:val="Ttulo1"/>
        <w:numPr>
          <w:ilvl w:val="0"/>
          <w:numId w:val="3"/>
        </w:numPr>
      </w:pPr>
      <w:bookmarkStart w:id="22" w:name="__RefHeading___Toc1723_4066780807"/>
      <w:bookmarkEnd w:id="22"/>
      <w:r>
        <w:lastRenderedPageBreak/>
        <w:t>RECOMENDACIONES</w:t>
      </w:r>
    </w:p>
    <w:p w:rsidR="007D2722" w:rsidRDefault="007E2F67">
      <w:pPr>
        <w:pStyle w:val="Textoindependiente"/>
        <w:widowControl/>
        <w:suppressAutoHyphens/>
        <w:spacing w:after="0" w:line="360" w:lineRule="auto"/>
        <w:ind w:firstLine="0"/>
        <w:jc w:val="both"/>
        <w:rPr>
          <w:sz w:val="24"/>
          <w:szCs w:val="24"/>
          <w:lang w:eastAsia="en-US"/>
        </w:rPr>
        <w:sectPr w:rsidR="007D2722">
          <w:headerReference w:type="even" r:id="rId51"/>
          <w:headerReference w:type="default" r:id="rId52"/>
          <w:footerReference w:type="even" r:id="rId53"/>
          <w:footerReference w:type="default" r:id="rId54"/>
          <w:pgSz w:w="12240" w:h="15840"/>
          <w:pgMar w:top="1303" w:right="1134" w:bottom="1700" w:left="1134" w:header="1134" w:footer="1134" w:gutter="0"/>
          <w:cols w:space="720"/>
          <w:formProt w:val="0"/>
          <w:docGrid w:linePitch="100"/>
        </w:sectPr>
      </w:pPr>
      <w:r>
        <w:rPr>
          <w:rFonts w:ascii="Arial" w:hAnsi="Arial" w:cs="Arial"/>
          <w:sz w:val="24"/>
          <w:szCs w:val="24"/>
          <w:lang w:eastAsia="en-US"/>
        </w:rPr>
        <w:t>&lt;</w:t>
      </w:r>
      <w:r>
        <w:rPr>
          <w:rFonts w:ascii="Arial" w:hAnsi="Arial" w:cs="Arial"/>
          <w:sz w:val="24"/>
          <w:szCs w:val="24"/>
          <w:lang w:eastAsia="en-US"/>
        </w:rPr>
        <w:t>L</w:t>
      </w:r>
      <w:r>
        <w:rPr>
          <w:rFonts w:ascii="Arial" w:hAnsi="Arial" w:cs="Arial"/>
          <w:sz w:val="24"/>
          <w:szCs w:val="24"/>
          <w:lang w:eastAsia="en-US"/>
        </w:rPr>
        <w:t xml:space="preserve">a lista de conclusiones por lo general </w:t>
      </w:r>
      <w:r>
        <w:rPr>
          <w:rFonts w:ascii="Arial" w:hAnsi="Arial" w:cs="Arial"/>
          <w:sz w:val="24"/>
          <w:szCs w:val="24"/>
          <w:lang w:eastAsia="en-US"/>
        </w:rPr>
        <w:t>van dirigidas a establecer aquellos aspectos en los cuales la investigación puede continuar para su perfeccionamiento, mantenimiento o evolución en el tiempo. No deben constituir acciones no realizadas por omisión de etapas del proceso investigativo o inge</w:t>
      </w:r>
      <w:r>
        <w:rPr>
          <w:rFonts w:ascii="Arial" w:hAnsi="Arial" w:cs="Arial"/>
          <w:sz w:val="24"/>
          <w:szCs w:val="24"/>
          <w:lang w:eastAsia="en-US"/>
        </w:rPr>
        <w:t>nieril; ni ser demasiadas en número que cuestionen la completitud y pertinencia de la investigación realizada. No pueden exceder una cuartilla en su extensión&gt;</w:t>
      </w:r>
    </w:p>
    <w:p w:rsidR="007D2722" w:rsidRDefault="007E2F67">
      <w:pPr>
        <w:pStyle w:val="Ttulo1"/>
        <w:numPr>
          <w:ilvl w:val="0"/>
          <w:numId w:val="3"/>
        </w:numPr>
      </w:pPr>
      <w:bookmarkStart w:id="23" w:name="__RefHeading___Toc1725_4066780807"/>
      <w:bookmarkEnd w:id="23"/>
      <w:r>
        <w:lastRenderedPageBreak/>
        <w:t>REFERENCIAS BIBLIOGRÁFICAS</w:t>
      </w:r>
    </w:p>
    <w:p w:rsidR="007D2722" w:rsidRDefault="007E2F67">
      <w:pPr>
        <w:spacing w:line="360" w:lineRule="auto"/>
        <w:ind w:hanging="480"/>
        <w:rPr>
          <w:rFonts w:ascii="Arial" w:hAnsi="Arial" w:cs="Arial"/>
          <w:sz w:val="22"/>
          <w:szCs w:val="22"/>
        </w:rPr>
      </w:pPr>
      <w:proofErr w:type="spellStart"/>
      <w:r>
        <w:rPr>
          <w:rFonts w:ascii="Arial" w:hAnsi="Arial" w:cs="Arial"/>
          <w:sz w:val="22"/>
          <w:szCs w:val="22"/>
          <w:lang w:val="es-US"/>
        </w:rPr>
        <w:t>Contrera</w:t>
      </w:r>
      <w:proofErr w:type="spellEnd"/>
      <w:r>
        <w:rPr>
          <w:rFonts w:ascii="Arial" w:hAnsi="Arial" w:cs="Arial"/>
          <w:sz w:val="22"/>
          <w:szCs w:val="22"/>
          <w:lang w:val="es-US"/>
        </w:rPr>
        <w:t xml:space="preserve"> Ramírez, J. A. (2020). </w:t>
      </w:r>
      <w:r>
        <w:rPr>
          <w:rFonts w:ascii="Arial" w:hAnsi="Arial" w:cs="Arial"/>
          <w:i/>
          <w:iCs/>
          <w:sz w:val="22"/>
          <w:szCs w:val="22"/>
          <w:lang w:val="es-US"/>
        </w:rPr>
        <w:t>Usos del Puerto OBD2 para diagnóstico</w:t>
      </w:r>
      <w:r>
        <w:rPr>
          <w:rFonts w:ascii="Arial" w:hAnsi="Arial" w:cs="Arial"/>
          <w:i/>
          <w:iCs/>
          <w:sz w:val="22"/>
          <w:szCs w:val="22"/>
          <w:lang w:val="es-US"/>
        </w:rPr>
        <w:t xml:space="preserve"> del motor de un vehículo desde un dispositivo móvil</w:t>
      </w:r>
      <w:r>
        <w:rPr>
          <w:rFonts w:ascii="Arial" w:hAnsi="Arial" w:cs="Arial"/>
          <w:sz w:val="22"/>
          <w:szCs w:val="22"/>
          <w:lang w:val="es-US"/>
        </w:rPr>
        <w:t xml:space="preserve"> [Tesis, Instituto Tecnológico de </w:t>
      </w:r>
      <w:proofErr w:type="spellStart"/>
      <w:r>
        <w:rPr>
          <w:rFonts w:ascii="Arial" w:hAnsi="Arial" w:cs="Arial"/>
          <w:sz w:val="22"/>
          <w:szCs w:val="22"/>
          <w:lang w:val="es-US"/>
        </w:rPr>
        <w:t>Huejutla</w:t>
      </w:r>
      <w:proofErr w:type="spellEnd"/>
      <w:r>
        <w:rPr>
          <w:rFonts w:ascii="Arial" w:hAnsi="Arial" w:cs="Arial"/>
          <w:sz w:val="22"/>
          <w:szCs w:val="22"/>
          <w:lang w:val="es-US"/>
        </w:rPr>
        <w:t xml:space="preserve">]. </w:t>
      </w:r>
      <w:hyperlink r:id="rId55" w:history="1">
        <w:r>
          <w:rPr>
            <w:rFonts w:ascii="Arial" w:hAnsi="Arial" w:cs="Arial"/>
            <w:color w:val="0000FF"/>
            <w:sz w:val="22"/>
            <w:szCs w:val="22"/>
            <w:u w:val="single"/>
          </w:rPr>
          <w:t>https://rinacional.tecnm.mx/bitstream/TecNM/1127/1/JOS</w:t>
        </w:r>
        <w:r>
          <w:rPr>
            <w:rFonts w:ascii="Arial" w:hAnsi="Arial" w:cs="Arial"/>
            <w:color w:val="0000FF"/>
            <w:sz w:val="22"/>
            <w:szCs w:val="22"/>
            <w:u w:val="single"/>
          </w:rPr>
          <w:t>E%20ANTONIO%20CONTRERAS%20RAMIREZ.pdf</w:t>
        </w:r>
      </w:hyperlink>
    </w:p>
    <w:p w:rsidR="007D2722" w:rsidRPr="00A718B3" w:rsidRDefault="007E2F67">
      <w:pPr>
        <w:spacing w:line="360" w:lineRule="auto"/>
        <w:ind w:hanging="480"/>
        <w:rPr>
          <w:rFonts w:ascii="Arial" w:hAnsi="Arial" w:cs="Arial"/>
          <w:sz w:val="22"/>
          <w:szCs w:val="22"/>
          <w:lang w:val="en-US"/>
        </w:rPr>
      </w:pPr>
      <w:r w:rsidRPr="00A718B3">
        <w:rPr>
          <w:rFonts w:ascii="Arial" w:hAnsi="Arial" w:cs="Arial"/>
          <w:i/>
          <w:iCs/>
          <w:sz w:val="22"/>
          <w:szCs w:val="22"/>
          <w:lang w:val="en-US"/>
        </w:rPr>
        <w:t>Journal of Innovation in Computer Science and Engineering</w:t>
      </w:r>
      <w:r w:rsidRPr="00A718B3">
        <w:rPr>
          <w:rFonts w:ascii="Arial" w:hAnsi="Arial" w:cs="Arial"/>
          <w:sz w:val="22"/>
          <w:szCs w:val="22"/>
          <w:lang w:val="en-US"/>
        </w:rPr>
        <w:t>. (</w:t>
      </w:r>
      <w:proofErr w:type="spellStart"/>
      <w:r w:rsidRPr="00A718B3">
        <w:rPr>
          <w:rFonts w:ascii="Arial" w:hAnsi="Arial" w:cs="Arial"/>
          <w:sz w:val="22"/>
          <w:szCs w:val="22"/>
          <w:lang w:val="en-US"/>
        </w:rPr>
        <w:t>n.d.</w:t>
      </w:r>
      <w:proofErr w:type="spellEnd"/>
      <w:r w:rsidRPr="00A718B3">
        <w:rPr>
          <w:rFonts w:ascii="Arial" w:hAnsi="Arial" w:cs="Arial"/>
          <w:sz w:val="22"/>
          <w:szCs w:val="22"/>
          <w:lang w:val="en-US"/>
        </w:rPr>
        <w:t>). 11.</w:t>
      </w:r>
    </w:p>
    <w:p w:rsidR="007D2722" w:rsidRPr="00A718B3" w:rsidRDefault="007E2F67">
      <w:pPr>
        <w:spacing w:line="360" w:lineRule="auto"/>
        <w:ind w:hanging="480"/>
        <w:rPr>
          <w:rFonts w:ascii="Arial" w:hAnsi="Arial" w:cs="Arial"/>
          <w:sz w:val="22"/>
          <w:szCs w:val="22"/>
          <w:lang w:val="en-US"/>
        </w:rPr>
      </w:pPr>
      <w:r w:rsidRPr="00A718B3">
        <w:rPr>
          <w:rFonts w:ascii="Arial" w:hAnsi="Arial" w:cs="Arial"/>
          <w:sz w:val="22"/>
          <w:szCs w:val="22"/>
          <w:lang w:val="en-US"/>
        </w:rPr>
        <w:t xml:space="preserve">Khan, I., </w:t>
      </w:r>
      <w:proofErr w:type="spellStart"/>
      <w:r w:rsidRPr="00A718B3">
        <w:rPr>
          <w:rFonts w:ascii="Arial" w:hAnsi="Arial" w:cs="Arial"/>
          <w:sz w:val="22"/>
          <w:szCs w:val="22"/>
          <w:lang w:val="en-US"/>
        </w:rPr>
        <w:t>Khusro</w:t>
      </w:r>
      <w:proofErr w:type="spellEnd"/>
      <w:r w:rsidRPr="00A718B3">
        <w:rPr>
          <w:rFonts w:ascii="Arial" w:hAnsi="Arial" w:cs="Arial"/>
          <w:sz w:val="22"/>
          <w:szCs w:val="22"/>
          <w:lang w:val="en-US"/>
        </w:rPr>
        <w:t xml:space="preserve">, S., &amp; </w:t>
      </w:r>
      <w:proofErr w:type="spellStart"/>
      <w:r w:rsidRPr="00A718B3">
        <w:rPr>
          <w:rFonts w:ascii="Arial" w:hAnsi="Arial" w:cs="Arial"/>
          <w:sz w:val="22"/>
          <w:szCs w:val="22"/>
          <w:lang w:val="en-US"/>
        </w:rPr>
        <w:t>Alam</w:t>
      </w:r>
      <w:proofErr w:type="spellEnd"/>
      <w:r w:rsidRPr="00A718B3">
        <w:rPr>
          <w:rFonts w:ascii="Arial" w:hAnsi="Arial" w:cs="Arial"/>
          <w:sz w:val="22"/>
          <w:szCs w:val="22"/>
          <w:lang w:val="en-US"/>
        </w:rPr>
        <w:t xml:space="preserve">, I. (2019). Smartphone Distractions and its Effect on Driving Performance using Vehicular </w:t>
      </w:r>
      <w:proofErr w:type="spellStart"/>
      <w:r w:rsidRPr="00A718B3">
        <w:rPr>
          <w:rFonts w:ascii="Arial" w:hAnsi="Arial" w:cs="Arial"/>
          <w:sz w:val="22"/>
          <w:szCs w:val="22"/>
          <w:lang w:val="en-US"/>
        </w:rPr>
        <w:t>Lifelog</w:t>
      </w:r>
      <w:proofErr w:type="spellEnd"/>
      <w:r w:rsidRPr="00A718B3">
        <w:rPr>
          <w:rFonts w:ascii="Arial" w:hAnsi="Arial" w:cs="Arial"/>
          <w:sz w:val="22"/>
          <w:szCs w:val="22"/>
          <w:lang w:val="en-US"/>
        </w:rPr>
        <w:t xml:space="preserve"> Dataset. </w:t>
      </w:r>
      <w:r w:rsidRPr="00A718B3">
        <w:rPr>
          <w:rFonts w:ascii="Arial" w:hAnsi="Arial" w:cs="Arial"/>
          <w:i/>
          <w:iCs/>
          <w:sz w:val="22"/>
          <w:szCs w:val="22"/>
          <w:lang w:val="en-US"/>
        </w:rPr>
        <w:t>2019 Int</w:t>
      </w:r>
      <w:r w:rsidRPr="00A718B3">
        <w:rPr>
          <w:rFonts w:ascii="Arial" w:hAnsi="Arial" w:cs="Arial"/>
          <w:i/>
          <w:iCs/>
          <w:sz w:val="22"/>
          <w:szCs w:val="22"/>
          <w:lang w:val="en-US"/>
        </w:rPr>
        <w:t>ernational Conference on Electrical, Communication, and Computer Engineering (ICECCE)</w:t>
      </w:r>
      <w:r w:rsidRPr="00A718B3">
        <w:rPr>
          <w:rFonts w:ascii="Arial" w:hAnsi="Arial" w:cs="Arial"/>
          <w:sz w:val="22"/>
          <w:szCs w:val="22"/>
          <w:lang w:val="en-US"/>
        </w:rPr>
        <w:t xml:space="preserve">, 1–6. </w:t>
      </w:r>
      <w:hyperlink r:id="rId56" w:history="1">
        <w:r w:rsidRPr="00A718B3">
          <w:rPr>
            <w:rFonts w:ascii="Arial" w:hAnsi="Arial" w:cs="Arial"/>
            <w:color w:val="0000FF"/>
            <w:sz w:val="22"/>
            <w:szCs w:val="22"/>
            <w:u w:val="single"/>
            <w:lang w:val="en-US"/>
          </w:rPr>
          <w:t>https://doi.org/10.1109/ICECCE47252.2019.8940697</w:t>
        </w:r>
      </w:hyperlink>
    </w:p>
    <w:p w:rsidR="007D2722" w:rsidRPr="00A718B3" w:rsidRDefault="007E2F67">
      <w:pPr>
        <w:spacing w:line="360" w:lineRule="auto"/>
        <w:ind w:hanging="480"/>
        <w:rPr>
          <w:rFonts w:ascii="Arial" w:hAnsi="Arial" w:cs="Arial"/>
          <w:sz w:val="22"/>
          <w:szCs w:val="22"/>
          <w:lang w:val="en-US"/>
        </w:rPr>
      </w:pPr>
      <w:proofErr w:type="spellStart"/>
      <w:r w:rsidRPr="00A718B3">
        <w:rPr>
          <w:rFonts w:ascii="Arial" w:hAnsi="Arial" w:cs="Arial"/>
          <w:sz w:val="22"/>
          <w:szCs w:val="22"/>
          <w:lang w:val="en-US"/>
        </w:rPr>
        <w:t>Kowalik</w:t>
      </w:r>
      <w:proofErr w:type="spellEnd"/>
      <w:r w:rsidRPr="00A718B3">
        <w:rPr>
          <w:rFonts w:ascii="Arial" w:hAnsi="Arial" w:cs="Arial"/>
          <w:sz w:val="22"/>
          <w:szCs w:val="22"/>
          <w:lang w:val="en-US"/>
        </w:rPr>
        <w:t>, B. (2018). Introduction to car failure de</w:t>
      </w:r>
      <w:r w:rsidRPr="00A718B3">
        <w:rPr>
          <w:rFonts w:ascii="Arial" w:hAnsi="Arial" w:cs="Arial"/>
          <w:sz w:val="22"/>
          <w:szCs w:val="22"/>
          <w:lang w:val="en-US"/>
        </w:rPr>
        <w:t xml:space="preserve">tection system based on diagnostic interface. </w:t>
      </w:r>
      <w:r w:rsidRPr="00A718B3">
        <w:rPr>
          <w:rFonts w:ascii="Arial" w:hAnsi="Arial" w:cs="Arial"/>
          <w:i/>
          <w:iCs/>
          <w:sz w:val="22"/>
          <w:szCs w:val="22"/>
          <w:lang w:val="en-US"/>
        </w:rPr>
        <w:t>2018 International Interdisciplinary PhD Workshop (</w:t>
      </w:r>
      <w:proofErr w:type="spellStart"/>
      <w:r w:rsidRPr="00A718B3">
        <w:rPr>
          <w:rFonts w:ascii="Arial" w:hAnsi="Arial" w:cs="Arial"/>
          <w:i/>
          <w:iCs/>
          <w:sz w:val="22"/>
          <w:szCs w:val="22"/>
          <w:lang w:val="en-US"/>
        </w:rPr>
        <w:t>IIPhDW</w:t>
      </w:r>
      <w:proofErr w:type="spellEnd"/>
      <w:r w:rsidRPr="00A718B3">
        <w:rPr>
          <w:rFonts w:ascii="Arial" w:hAnsi="Arial" w:cs="Arial"/>
          <w:i/>
          <w:iCs/>
          <w:sz w:val="22"/>
          <w:szCs w:val="22"/>
          <w:lang w:val="en-US"/>
        </w:rPr>
        <w:t>)</w:t>
      </w:r>
      <w:r w:rsidRPr="00A718B3">
        <w:rPr>
          <w:rFonts w:ascii="Arial" w:hAnsi="Arial" w:cs="Arial"/>
          <w:sz w:val="22"/>
          <w:szCs w:val="22"/>
          <w:lang w:val="en-US"/>
        </w:rPr>
        <w:t xml:space="preserve">, 4–7. </w:t>
      </w:r>
      <w:hyperlink r:id="rId57" w:history="1">
        <w:r w:rsidRPr="00A718B3">
          <w:rPr>
            <w:rFonts w:ascii="Arial" w:hAnsi="Arial" w:cs="Arial"/>
            <w:color w:val="0000FF"/>
            <w:sz w:val="22"/>
            <w:szCs w:val="22"/>
            <w:u w:val="single"/>
            <w:lang w:val="en-US"/>
          </w:rPr>
          <w:t>https://doi.org/10.1109/IIPHDW.2018.8388233</w:t>
        </w:r>
      </w:hyperlink>
    </w:p>
    <w:p w:rsidR="007D2722" w:rsidRPr="00A718B3" w:rsidRDefault="007E2F67">
      <w:pPr>
        <w:spacing w:line="360" w:lineRule="auto"/>
        <w:ind w:hanging="480"/>
        <w:rPr>
          <w:rFonts w:ascii="Arial" w:hAnsi="Arial" w:cs="Arial"/>
          <w:sz w:val="22"/>
          <w:szCs w:val="22"/>
          <w:lang w:val="en-US"/>
        </w:rPr>
      </w:pPr>
      <w:proofErr w:type="spellStart"/>
      <w:r w:rsidRPr="00A718B3">
        <w:rPr>
          <w:rFonts w:ascii="Arial" w:hAnsi="Arial" w:cs="Arial"/>
          <w:sz w:val="22"/>
          <w:szCs w:val="22"/>
          <w:lang w:val="en-US"/>
        </w:rPr>
        <w:t>Manamperi</w:t>
      </w:r>
      <w:proofErr w:type="spellEnd"/>
      <w:r w:rsidRPr="00A718B3">
        <w:rPr>
          <w:rFonts w:ascii="Arial" w:hAnsi="Arial" w:cs="Arial"/>
          <w:sz w:val="22"/>
          <w:szCs w:val="22"/>
          <w:lang w:val="en-US"/>
        </w:rPr>
        <w:t xml:space="preserve">, V., </w:t>
      </w:r>
      <w:proofErr w:type="spellStart"/>
      <w:r w:rsidRPr="00A718B3">
        <w:rPr>
          <w:rFonts w:ascii="Arial" w:hAnsi="Arial" w:cs="Arial"/>
          <w:sz w:val="22"/>
          <w:szCs w:val="22"/>
          <w:lang w:val="en-US"/>
        </w:rPr>
        <w:t>Liyaarachchi</w:t>
      </w:r>
      <w:proofErr w:type="spellEnd"/>
      <w:r w:rsidRPr="00A718B3">
        <w:rPr>
          <w:rFonts w:ascii="Arial" w:hAnsi="Arial" w:cs="Arial"/>
          <w:sz w:val="22"/>
          <w:szCs w:val="22"/>
          <w:lang w:val="en-US"/>
        </w:rPr>
        <w:t xml:space="preserve">, K., </w:t>
      </w:r>
      <w:proofErr w:type="spellStart"/>
      <w:r w:rsidRPr="00A718B3">
        <w:rPr>
          <w:rFonts w:ascii="Arial" w:hAnsi="Arial" w:cs="Arial"/>
          <w:sz w:val="22"/>
          <w:szCs w:val="22"/>
          <w:lang w:val="en-US"/>
        </w:rPr>
        <w:t>Samarana</w:t>
      </w:r>
      <w:r w:rsidRPr="00A718B3">
        <w:rPr>
          <w:rFonts w:ascii="Arial" w:hAnsi="Arial" w:cs="Arial"/>
          <w:sz w:val="22"/>
          <w:szCs w:val="22"/>
          <w:lang w:val="en-US"/>
        </w:rPr>
        <w:t>yake</w:t>
      </w:r>
      <w:proofErr w:type="spellEnd"/>
      <w:r w:rsidRPr="00A718B3">
        <w:rPr>
          <w:rFonts w:ascii="Arial" w:hAnsi="Arial" w:cs="Arial"/>
          <w:sz w:val="22"/>
          <w:szCs w:val="22"/>
          <w:lang w:val="en-US"/>
        </w:rPr>
        <w:t xml:space="preserve">, S., Fernando, V., </w:t>
      </w:r>
      <w:proofErr w:type="spellStart"/>
      <w:r w:rsidRPr="00A718B3">
        <w:rPr>
          <w:rFonts w:ascii="Arial" w:hAnsi="Arial" w:cs="Arial"/>
          <w:sz w:val="22"/>
          <w:szCs w:val="22"/>
          <w:lang w:val="en-US"/>
        </w:rPr>
        <w:t>Abeygunawardhana</w:t>
      </w:r>
      <w:proofErr w:type="spellEnd"/>
      <w:r w:rsidRPr="00A718B3">
        <w:rPr>
          <w:rFonts w:ascii="Arial" w:hAnsi="Arial" w:cs="Arial"/>
          <w:sz w:val="22"/>
          <w:szCs w:val="22"/>
          <w:lang w:val="en-US"/>
        </w:rPr>
        <w:t xml:space="preserve">, P., &amp; De Silva, R. (2021). </w:t>
      </w:r>
      <w:proofErr w:type="spellStart"/>
      <w:r w:rsidRPr="00A718B3">
        <w:rPr>
          <w:rFonts w:ascii="Arial" w:hAnsi="Arial" w:cs="Arial"/>
          <w:sz w:val="22"/>
          <w:szCs w:val="22"/>
          <w:lang w:val="en-US"/>
        </w:rPr>
        <w:t>VEHlA</w:t>
      </w:r>
      <w:proofErr w:type="spellEnd"/>
      <w:r w:rsidRPr="00A718B3">
        <w:rPr>
          <w:rFonts w:ascii="Arial" w:hAnsi="Arial" w:cs="Arial"/>
          <w:sz w:val="22"/>
          <w:szCs w:val="22"/>
          <w:lang w:val="en-US"/>
        </w:rPr>
        <w:t xml:space="preserve">: Safety enhancement of non-premium vehicle assisting system for personal vehicle users. </w:t>
      </w:r>
      <w:r w:rsidRPr="00A718B3">
        <w:rPr>
          <w:rFonts w:ascii="Arial" w:hAnsi="Arial" w:cs="Arial"/>
          <w:i/>
          <w:iCs/>
          <w:sz w:val="22"/>
          <w:szCs w:val="22"/>
          <w:lang w:val="en-US"/>
        </w:rPr>
        <w:t>2021 6th International Conference on Inventive Computation Technologies (ICICT)</w:t>
      </w:r>
      <w:r w:rsidRPr="00A718B3">
        <w:rPr>
          <w:rFonts w:ascii="Arial" w:hAnsi="Arial" w:cs="Arial"/>
          <w:sz w:val="22"/>
          <w:szCs w:val="22"/>
          <w:lang w:val="en-US"/>
        </w:rPr>
        <w:t xml:space="preserve">, 892–899. </w:t>
      </w:r>
      <w:hyperlink r:id="rId58" w:history="1">
        <w:r w:rsidRPr="00A718B3">
          <w:rPr>
            <w:rFonts w:ascii="Arial" w:hAnsi="Arial" w:cs="Arial"/>
            <w:color w:val="0000FF"/>
            <w:sz w:val="22"/>
            <w:szCs w:val="22"/>
            <w:u w:val="single"/>
            <w:lang w:val="en-US"/>
          </w:rPr>
          <w:t>https://doi.org/10.1109/ICICT50816.2021.9358697</w:t>
        </w:r>
      </w:hyperlink>
    </w:p>
    <w:p w:rsidR="007D2722" w:rsidRDefault="007E2F67">
      <w:pPr>
        <w:spacing w:line="360" w:lineRule="auto"/>
        <w:ind w:hanging="480"/>
        <w:rPr>
          <w:rFonts w:ascii="Arial" w:hAnsi="Arial" w:cs="Arial"/>
          <w:sz w:val="22"/>
          <w:szCs w:val="22"/>
          <w:lang w:val="es-US"/>
        </w:rPr>
      </w:pPr>
      <w:r>
        <w:rPr>
          <w:rFonts w:ascii="Arial" w:hAnsi="Arial" w:cs="Arial"/>
          <w:sz w:val="22"/>
          <w:szCs w:val="22"/>
          <w:lang w:val="es-US"/>
        </w:rPr>
        <w:t xml:space="preserve">Ramos Coria, D. A. (2014). </w:t>
      </w:r>
      <w:r>
        <w:rPr>
          <w:rFonts w:ascii="Arial" w:hAnsi="Arial" w:cs="Arial"/>
          <w:i/>
          <w:iCs/>
          <w:sz w:val="22"/>
          <w:szCs w:val="22"/>
          <w:lang w:val="es-US"/>
        </w:rPr>
        <w:t>Diseño de un Sistema de Monitoreo OBD-II con comunicación GSM</w:t>
      </w:r>
      <w:r>
        <w:rPr>
          <w:rFonts w:ascii="Arial" w:hAnsi="Arial" w:cs="Arial"/>
          <w:sz w:val="22"/>
          <w:szCs w:val="22"/>
          <w:lang w:val="es-US"/>
        </w:rPr>
        <w:t xml:space="preserve">. </w:t>
      </w:r>
      <w:hyperlink r:id="rId59" w:history="1">
        <w:r>
          <w:rPr>
            <w:rFonts w:ascii="Arial" w:hAnsi="Arial" w:cs="Arial"/>
            <w:color w:val="0000FF"/>
            <w:sz w:val="22"/>
            <w:szCs w:val="22"/>
            <w:u w:val="single"/>
            <w:lang w:val="es-US"/>
          </w:rPr>
          <w:t>http://www.ptolomeo.unam.mx:8080/xmlui/handle/132.248.52.100/3407</w:t>
        </w:r>
      </w:hyperlink>
    </w:p>
    <w:p w:rsidR="007D2722" w:rsidRPr="00A718B3" w:rsidRDefault="007E2F67">
      <w:pPr>
        <w:spacing w:line="360" w:lineRule="auto"/>
        <w:ind w:hanging="480"/>
        <w:rPr>
          <w:rFonts w:ascii="Arial" w:hAnsi="Arial" w:cs="Arial"/>
          <w:sz w:val="22"/>
          <w:szCs w:val="22"/>
          <w:lang w:val="en-US"/>
        </w:rPr>
      </w:pPr>
      <w:proofErr w:type="spellStart"/>
      <w:r>
        <w:rPr>
          <w:rFonts w:ascii="Arial" w:hAnsi="Arial" w:cs="Arial"/>
          <w:i/>
          <w:iCs/>
          <w:sz w:val="22"/>
          <w:szCs w:val="22"/>
          <w:lang w:val="es-US"/>
        </w:rPr>
        <w:t>Repositório</w:t>
      </w:r>
      <w:proofErr w:type="spellEnd"/>
      <w:r>
        <w:rPr>
          <w:rFonts w:ascii="Arial" w:hAnsi="Arial" w:cs="Arial"/>
          <w:i/>
          <w:iCs/>
          <w:sz w:val="22"/>
          <w:szCs w:val="22"/>
          <w:lang w:val="es-US"/>
        </w:rPr>
        <w:t xml:space="preserve"> Institucional da </w:t>
      </w:r>
      <w:proofErr w:type="spellStart"/>
      <w:r>
        <w:rPr>
          <w:rFonts w:ascii="Arial" w:hAnsi="Arial" w:cs="Arial"/>
          <w:i/>
          <w:iCs/>
          <w:sz w:val="22"/>
          <w:szCs w:val="22"/>
          <w:lang w:val="es-US"/>
        </w:rPr>
        <w:t>Universidade</w:t>
      </w:r>
      <w:proofErr w:type="spellEnd"/>
      <w:r>
        <w:rPr>
          <w:rFonts w:ascii="Arial" w:hAnsi="Arial" w:cs="Arial"/>
          <w:i/>
          <w:iCs/>
          <w:sz w:val="22"/>
          <w:szCs w:val="22"/>
          <w:lang w:val="es-US"/>
        </w:rPr>
        <w:t xml:space="preserve"> Tecnológica Federal do Paraná (RIUT): </w:t>
      </w:r>
      <w:proofErr w:type="spellStart"/>
      <w:r>
        <w:rPr>
          <w:rFonts w:ascii="Arial" w:hAnsi="Arial" w:cs="Arial"/>
          <w:i/>
          <w:iCs/>
          <w:sz w:val="22"/>
          <w:szCs w:val="22"/>
          <w:lang w:val="es-US"/>
        </w:rPr>
        <w:t>Leitura</w:t>
      </w:r>
      <w:proofErr w:type="spellEnd"/>
      <w:r>
        <w:rPr>
          <w:rFonts w:ascii="Arial" w:hAnsi="Arial" w:cs="Arial"/>
          <w:i/>
          <w:iCs/>
          <w:sz w:val="22"/>
          <w:szCs w:val="22"/>
          <w:lang w:val="es-US"/>
        </w:rPr>
        <w:t xml:space="preserve"> OBD2 </w:t>
      </w:r>
      <w:proofErr w:type="spellStart"/>
      <w:r>
        <w:rPr>
          <w:rFonts w:ascii="Arial" w:hAnsi="Arial" w:cs="Arial"/>
          <w:i/>
          <w:iCs/>
          <w:sz w:val="22"/>
          <w:szCs w:val="22"/>
          <w:lang w:val="es-US"/>
        </w:rPr>
        <w:t>através</w:t>
      </w:r>
      <w:proofErr w:type="spellEnd"/>
      <w:r>
        <w:rPr>
          <w:rFonts w:ascii="Arial" w:hAnsi="Arial" w:cs="Arial"/>
          <w:i/>
          <w:iCs/>
          <w:sz w:val="22"/>
          <w:szCs w:val="22"/>
          <w:lang w:val="es-US"/>
        </w:rPr>
        <w:t xml:space="preserve"> de </w:t>
      </w:r>
      <w:proofErr w:type="spellStart"/>
      <w:r>
        <w:rPr>
          <w:rFonts w:ascii="Arial" w:hAnsi="Arial" w:cs="Arial"/>
          <w:i/>
          <w:iCs/>
          <w:sz w:val="22"/>
          <w:szCs w:val="22"/>
          <w:lang w:val="es-US"/>
        </w:rPr>
        <w:t>smartphone</w:t>
      </w:r>
      <w:proofErr w:type="spellEnd"/>
      <w:r>
        <w:rPr>
          <w:rFonts w:ascii="Arial" w:hAnsi="Arial" w:cs="Arial"/>
          <w:sz w:val="22"/>
          <w:szCs w:val="22"/>
          <w:lang w:val="es-US"/>
        </w:rPr>
        <w:t xml:space="preserve">. </w:t>
      </w:r>
      <w:r w:rsidRPr="00A718B3">
        <w:rPr>
          <w:rFonts w:ascii="Arial" w:hAnsi="Arial" w:cs="Arial"/>
          <w:sz w:val="22"/>
          <w:szCs w:val="22"/>
          <w:lang w:val="en-US"/>
        </w:rPr>
        <w:t>(</w:t>
      </w:r>
      <w:proofErr w:type="spellStart"/>
      <w:r w:rsidRPr="00A718B3">
        <w:rPr>
          <w:rFonts w:ascii="Arial" w:hAnsi="Arial" w:cs="Arial"/>
          <w:sz w:val="22"/>
          <w:szCs w:val="22"/>
          <w:lang w:val="en-US"/>
        </w:rPr>
        <w:t>n.d.</w:t>
      </w:r>
      <w:proofErr w:type="spellEnd"/>
      <w:r w:rsidRPr="00A718B3">
        <w:rPr>
          <w:rFonts w:ascii="Arial" w:hAnsi="Arial" w:cs="Arial"/>
          <w:sz w:val="22"/>
          <w:szCs w:val="22"/>
          <w:lang w:val="en-US"/>
        </w:rPr>
        <w:t xml:space="preserve">). Retrieved 1 April 2022, from </w:t>
      </w:r>
      <w:hyperlink r:id="rId60" w:history="1">
        <w:r w:rsidRPr="00A718B3">
          <w:rPr>
            <w:rFonts w:ascii="Arial" w:hAnsi="Arial" w:cs="Arial"/>
            <w:color w:val="0000FF"/>
            <w:sz w:val="22"/>
            <w:szCs w:val="22"/>
            <w:u w:val="single"/>
            <w:lang w:val="en-US"/>
          </w:rPr>
          <w:t>http://riut.utfpr.edu.br/jspui/handle/1/19812</w:t>
        </w:r>
      </w:hyperlink>
    </w:p>
    <w:p w:rsidR="007D2722" w:rsidRPr="00A718B3" w:rsidRDefault="007E2F67">
      <w:pPr>
        <w:spacing w:line="360" w:lineRule="auto"/>
        <w:ind w:hanging="480"/>
        <w:rPr>
          <w:rFonts w:ascii="Arial" w:hAnsi="Arial" w:cs="Arial"/>
          <w:sz w:val="22"/>
          <w:szCs w:val="22"/>
          <w:lang w:val="en-US"/>
        </w:rPr>
      </w:pPr>
      <w:r>
        <w:rPr>
          <w:rFonts w:ascii="Arial" w:hAnsi="Arial" w:cs="Arial"/>
          <w:sz w:val="22"/>
          <w:szCs w:val="22"/>
          <w:lang w:val="es-US"/>
        </w:rPr>
        <w:t xml:space="preserve">Rodríguez </w:t>
      </w:r>
      <w:proofErr w:type="spellStart"/>
      <w:r>
        <w:rPr>
          <w:rFonts w:ascii="Arial" w:hAnsi="Arial" w:cs="Arial"/>
          <w:sz w:val="22"/>
          <w:szCs w:val="22"/>
          <w:lang w:val="es-US"/>
        </w:rPr>
        <w:t>Munive</w:t>
      </w:r>
      <w:proofErr w:type="spellEnd"/>
      <w:r>
        <w:rPr>
          <w:rFonts w:ascii="Arial" w:hAnsi="Arial" w:cs="Arial"/>
          <w:sz w:val="22"/>
          <w:szCs w:val="22"/>
          <w:lang w:val="es-US"/>
        </w:rPr>
        <w:t xml:space="preserve">, M. E. (2021). </w:t>
      </w:r>
      <w:r>
        <w:rPr>
          <w:rFonts w:ascii="Arial" w:hAnsi="Arial" w:cs="Arial"/>
          <w:i/>
          <w:iCs/>
          <w:sz w:val="22"/>
          <w:szCs w:val="22"/>
          <w:lang w:val="es-US"/>
        </w:rPr>
        <w:t>Desarrollo de ciclos de conducción en la ciudad de Quito-Ecuador para un vehículo categoría M1</w:t>
      </w:r>
      <w:r>
        <w:rPr>
          <w:rFonts w:ascii="Arial" w:hAnsi="Arial" w:cs="Arial"/>
          <w:sz w:val="22"/>
          <w:szCs w:val="22"/>
          <w:lang w:val="es-US"/>
        </w:rPr>
        <w:t xml:space="preserve">. </w:t>
      </w:r>
      <w:hyperlink r:id="rId61" w:history="1">
        <w:r w:rsidRPr="00A718B3">
          <w:rPr>
            <w:rFonts w:ascii="Arial" w:hAnsi="Arial" w:cs="Arial"/>
            <w:color w:val="0000FF"/>
            <w:sz w:val="22"/>
            <w:szCs w:val="22"/>
            <w:u w:val="single"/>
            <w:lang w:val="en-US"/>
          </w:rPr>
          <w:t>http://localhost:8080/xmlui/handle/123456789/4249</w:t>
        </w:r>
      </w:hyperlink>
    </w:p>
    <w:p w:rsidR="007D2722" w:rsidRDefault="007E2F67">
      <w:pPr>
        <w:spacing w:line="360" w:lineRule="auto"/>
        <w:ind w:hanging="480"/>
        <w:rPr>
          <w:rFonts w:ascii="Arial" w:hAnsi="Arial" w:cs="Arial"/>
          <w:sz w:val="22"/>
          <w:szCs w:val="22"/>
        </w:rPr>
      </w:pPr>
      <w:proofErr w:type="spellStart"/>
      <w:r w:rsidRPr="00A718B3">
        <w:rPr>
          <w:rFonts w:ascii="Arial" w:hAnsi="Arial" w:cs="Arial"/>
          <w:sz w:val="22"/>
          <w:szCs w:val="22"/>
          <w:lang w:val="en-US"/>
        </w:rPr>
        <w:t>Shafi</w:t>
      </w:r>
      <w:proofErr w:type="spellEnd"/>
      <w:r w:rsidRPr="00A718B3">
        <w:rPr>
          <w:rFonts w:ascii="Arial" w:hAnsi="Arial" w:cs="Arial"/>
          <w:sz w:val="22"/>
          <w:szCs w:val="22"/>
          <w:lang w:val="en-US"/>
        </w:rPr>
        <w:t xml:space="preserve">, U., Safi, A., </w:t>
      </w:r>
      <w:proofErr w:type="spellStart"/>
      <w:r w:rsidRPr="00A718B3">
        <w:rPr>
          <w:rFonts w:ascii="Arial" w:hAnsi="Arial" w:cs="Arial"/>
          <w:sz w:val="22"/>
          <w:szCs w:val="22"/>
          <w:lang w:val="en-US"/>
        </w:rPr>
        <w:t>Shahid</w:t>
      </w:r>
      <w:proofErr w:type="spellEnd"/>
      <w:r w:rsidRPr="00A718B3">
        <w:rPr>
          <w:rFonts w:ascii="Arial" w:hAnsi="Arial" w:cs="Arial"/>
          <w:sz w:val="22"/>
          <w:szCs w:val="22"/>
          <w:lang w:val="en-US"/>
        </w:rPr>
        <w:t xml:space="preserve">, A. R., </w:t>
      </w:r>
      <w:proofErr w:type="spellStart"/>
      <w:r w:rsidRPr="00A718B3">
        <w:rPr>
          <w:rFonts w:ascii="Arial" w:hAnsi="Arial" w:cs="Arial"/>
          <w:sz w:val="22"/>
          <w:szCs w:val="22"/>
          <w:lang w:val="en-US"/>
        </w:rPr>
        <w:t>Ziauddin</w:t>
      </w:r>
      <w:proofErr w:type="spellEnd"/>
      <w:r w:rsidRPr="00A718B3">
        <w:rPr>
          <w:rFonts w:ascii="Arial" w:hAnsi="Arial" w:cs="Arial"/>
          <w:sz w:val="22"/>
          <w:szCs w:val="22"/>
          <w:lang w:val="en-US"/>
        </w:rPr>
        <w:t xml:space="preserve">, S., &amp; </w:t>
      </w:r>
      <w:proofErr w:type="spellStart"/>
      <w:r w:rsidRPr="00A718B3">
        <w:rPr>
          <w:rFonts w:ascii="Arial" w:hAnsi="Arial" w:cs="Arial"/>
          <w:sz w:val="22"/>
          <w:szCs w:val="22"/>
          <w:lang w:val="en-US"/>
        </w:rPr>
        <w:t>Saleem</w:t>
      </w:r>
      <w:proofErr w:type="spellEnd"/>
      <w:r w:rsidRPr="00A718B3">
        <w:rPr>
          <w:rFonts w:ascii="Arial" w:hAnsi="Arial" w:cs="Arial"/>
          <w:sz w:val="22"/>
          <w:szCs w:val="22"/>
          <w:lang w:val="en-US"/>
        </w:rPr>
        <w:t xml:space="preserve">, M. Q. (2018). Vehicle Remote Health Monitoring and Prognostic Maintenance System. </w:t>
      </w:r>
      <w:r w:rsidRPr="00A718B3">
        <w:rPr>
          <w:rFonts w:ascii="Arial" w:hAnsi="Arial" w:cs="Arial"/>
          <w:i/>
          <w:iCs/>
          <w:sz w:val="22"/>
          <w:szCs w:val="22"/>
          <w:lang w:val="en-US"/>
        </w:rPr>
        <w:t>Journal of Advanced Transporta</w:t>
      </w:r>
      <w:r w:rsidRPr="00A718B3">
        <w:rPr>
          <w:rFonts w:ascii="Arial" w:hAnsi="Arial" w:cs="Arial"/>
          <w:i/>
          <w:iCs/>
          <w:sz w:val="22"/>
          <w:szCs w:val="22"/>
          <w:lang w:val="en-US"/>
        </w:rPr>
        <w:t>tion</w:t>
      </w:r>
      <w:r w:rsidRPr="00A718B3">
        <w:rPr>
          <w:rFonts w:ascii="Arial" w:hAnsi="Arial" w:cs="Arial"/>
          <w:sz w:val="22"/>
          <w:szCs w:val="22"/>
          <w:lang w:val="en-US"/>
        </w:rPr>
        <w:t xml:space="preserve">, </w:t>
      </w:r>
      <w:r w:rsidRPr="00A718B3">
        <w:rPr>
          <w:rFonts w:ascii="Arial" w:hAnsi="Arial" w:cs="Arial"/>
          <w:i/>
          <w:iCs/>
          <w:sz w:val="22"/>
          <w:szCs w:val="22"/>
          <w:lang w:val="en-US"/>
        </w:rPr>
        <w:t>2018</w:t>
      </w:r>
      <w:r w:rsidRPr="00A718B3">
        <w:rPr>
          <w:rFonts w:ascii="Arial" w:hAnsi="Arial" w:cs="Arial"/>
          <w:sz w:val="22"/>
          <w:szCs w:val="22"/>
          <w:lang w:val="en-US"/>
        </w:rPr>
        <w:t xml:space="preserve">, 1–10. </w:t>
      </w:r>
      <w:hyperlink r:id="rId62" w:history="1">
        <w:r>
          <w:rPr>
            <w:rFonts w:ascii="Arial" w:hAnsi="Arial" w:cs="Arial"/>
            <w:color w:val="0000FF"/>
            <w:sz w:val="22"/>
            <w:szCs w:val="22"/>
            <w:u w:val="single"/>
          </w:rPr>
          <w:t>https://doi.org/10.1155/2018/8061514</w:t>
        </w:r>
      </w:hyperlink>
    </w:p>
    <w:p w:rsidR="007D2722" w:rsidRDefault="007E2F67">
      <w:pPr>
        <w:spacing w:line="360" w:lineRule="auto"/>
        <w:ind w:hanging="480"/>
        <w:rPr>
          <w:rFonts w:ascii="Arial" w:hAnsi="Arial" w:cs="Arial"/>
          <w:sz w:val="22"/>
          <w:szCs w:val="22"/>
          <w:lang w:val="es-US"/>
        </w:rPr>
      </w:pPr>
      <w:proofErr w:type="spellStart"/>
      <w:r>
        <w:rPr>
          <w:rFonts w:ascii="Arial" w:hAnsi="Arial" w:cs="Arial"/>
          <w:sz w:val="22"/>
          <w:szCs w:val="22"/>
        </w:rPr>
        <w:t>Technical</w:t>
      </w:r>
      <w:proofErr w:type="spellEnd"/>
      <w:r>
        <w:rPr>
          <w:rFonts w:ascii="Arial" w:hAnsi="Arial" w:cs="Arial"/>
          <w:sz w:val="22"/>
          <w:szCs w:val="22"/>
        </w:rPr>
        <w:t xml:space="preserve"> </w:t>
      </w:r>
      <w:proofErr w:type="spellStart"/>
      <w:r>
        <w:rPr>
          <w:rFonts w:ascii="Arial" w:hAnsi="Arial" w:cs="Arial"/>
          <w:sz w:val="22"/>
          <w:szCs w:val="22"/>
        </w:rPr>
        <w:t>University</w:t>
      </w:r>
      <w:proofErr w:type="spellEnd"/>
      <w:r>
        <w:rPr>
          <w:rFonts w:ascii="Arial" w:hAnsi="Arial" w:cs="Arial"/>
          <w:sz w:val="22"/>
          <w:szCs w:val="22"/>
        </w:rPr>
        <w:t xml:space="preserve"> of Cluj-Napoca, Cluj-Napoca, 400114, Romania, </w:t>
      </w:r>
      <w:proofErr w:type="spellStart"/>
      <w:r>
        <w:rPr>
          <w:rFonts w:ascii="Arial" w:hAnsi="Arial" w:cs="Arial"/>
          <w:sz w:val="22"/>
          <w:szCs w:val="22"/>
        </w:rPr>
        <w:t>Mureşan</w:t>
      </w:r>
      <w:proofErr w:type="spellEnd"/>
      <w:r>
        <w:rPr>
          <w:rFonts w:ascii="Arial" w:hAnsi="Arial" w:cs="Arial"/>
          <w:sz w:val="22"/>
          <w:szCs w:val="22"/>
        </w:rPr>
        <w:t xml:space="preserve">, V., </w:t>
      </w:r>
      <w:proofErr w:type="spellStart"/>
      <w:r>
        <w:rPr>
          <w:rFonts w:ascii="Arial" w:hAnsi="Arial" w:cs="Arial"/>
          <w:sz w:val="22"/>
          <w:szCs w:val="22"/>
        </w:rPr>
        <w:t>Abrudean</w:t>
      </w:r>
      <w:proofErr w:type="spellEnd"/>
      <w:r>
        <w:rPr>
          <w:rFonts w:ascii="Arial" w:hAnsi="Arial" w:cs="Arial"/>
          <w:sz w:val="22"/>
          <w:szCs w:val="22"/>
        </w:rPr>
        <w:t xml:space="preserve">, M., Sita, V., </w:t>
      </w:r>
      <w:proofErr w:type="spellStart"/>
      <w:r>
        <w:rPr>
          <w:rFonts w:ascii="Arial" w:hAnsi="Arial" w:cs="Arial"/>
          <w:sz w:val="22"/>
          <w:szCs w:val="22"/>
        </w:rPr>
        <w:t>Clitan</w:t>
      </w:r>
      <w:proofErr w:type="spellEnd"/>
      <w:r>
        <w:rPr>
          <w:rFonts w:ascii="Arial" w:hAnsi="Arial" w:cs="Arial"/>
          <w:sz w:val="22"/>
          <w:szCs w:val="22"/>
        </w:rPr>
        <w:t xml:space="preserve">, I., </w:t>
      </w:r>
      <w:proofErr w:type="spellStart"/>
      <w:r>
        <w:rPr>
          <w:rFonts w:ascii="Arial" w:hAnsi="Arial" w:cs="Arial"/>
          <w:sz w:val="22"/>
          <w:szCs w:val="22"/>
        </w:rPr>
        <w:t>Ungureşan</w:t>
      </w:r>
      <w:proofErr w:type="spellEnd"/>
      <w:r>
        <w:rPr>
          <w:rFonts w:ascii="Arial" w:hAnsi="Arial" w:cs="Arial"/>
          <w:sz w:val="22"/>
          <w:szCs w:val="22"/>
        </w:rPr>
        <w:t>, M.-L., &amp;</w:t>
      </w:r>
      <w:r>
        <w:rPr>
          <w:rFonts w:ascii="Arial" w:hAnsi="Arial" w:cs="Arial"/>
          <w:sz w:val="22"/>
          <w:szCs w:val="22"/>
        </w:rPr>
        <w:t xml:space="preserve"> Carmen </w:t>
      </w:r>
      <w:proofErr w:type="spellStart"/>
      <w:r>
        <w:rPr>
          <w:rFonts w:ascii="Arial" w:hAnsi="Arial" w:cs="Arial"/>
          <w:sz w:val="22"/>
          <w:szCs w:val="22"/>
        </w:rPr>
        <w:t>Cordoş</w:t>
      </w:r>
      <w:proofErr w:type="spellEnd"/>
      <w:r>
        <w:rPr>
          <w:rFonts w:ascii="Arial" w:hAnsi="Arial" w:cs="Arial"/>
          <w:sz w:val="22"/>
          <w:szCs w:val="22"/>
        </w:rPr>
        <w:t xml:space="preserve">, R. (2019). </w:t>
      </w:r>
      <w:r w:rsidRPr="00A718B3">
        <w:rPr>
          <w:rFonts w:ascii="Arial" w:hAnsi="Arial" w:cs="Arial"/>
          <w:sz w:val="22"/>
          <w:szCs w:val="22"/>
          <w:lang w:val="en-US"/>
        </w:rPr>
        <w:t xml:space="preserve">Modeling the Speed Dynamics of a Car. </w:t>
      </w:r>
      <w:r w:rsidRPr="00A718B3">
        <w:rPr>
          <w:rFonts w:ascii="Arial" w:hAnsi="Arial" w:cs="Arial"/>
          <w:i/>
          <w:iCs/>
          <w:sz w:val="22"/>
          <w:szCs w:val="22"/>
          <w:lang w:val="en-US"/>
        </w:rPr>
        <w:t>International Journal of Modeling and Optimization</w:t>
      </w:r>
      <w:r w:rsidRPr="00A718B3">
        <w:rPr>
          <w:rFonts w:ascii="Arial" w:hAnsi="Arial" w:cs="Arial"/>
          <w:sz w:val="22"/>
          <w:szCs w:val="22"/>
          <w:lang w:val="en-US"/>
        </w:rPr>
        <w:t xml:space="preserve">, </w:t>
      </w:r>
      <w:r w:rsidRPr="00A718B3">
        <w:rPr>
          <w:rFonts w:ascii="Arial" w:hAnsi="Arial" w:cs="Arial"/>
          <w:i/>
          <w:iCs/>
          <w:sz w:val="22"/>
          <w:szCs w:val="22"/>
          <w:lang w:val="en-US"/>
        </w:rPr>
        <w:t>9</w:t>
      </w:r>
      <w:r w:rsidRPr="00A718B3">
        <w:rPr>
          <w:rFonts w:ascii="Arial" w:hAnsi="Arial" w:cs="Arial"/>
          <w:sz w:val="22"/>
          <w:szCs w:val="22"/>
          <w:lang w:val="en-US"/>
        </w:rPr>
        <w:t xml:space="preserve">(1), 24–29. </w:t>
      </w:r>
      <w:hyperlink r:id="rId63" w:history="1">
        <w:r>
          <w:rPr>
            <w:rFonts w:ascii="Arial" w:hAnsi="Arial" w:cs="Arial"/>
            <w:color w:val="0000FF"/>
            <w:sz w:val="22"/>
            <w:szCs w:val="22"/>
            <w:u w:val="single"/>
            <w:lang w:val="es-US"/>
          </w:rPr>
          <w:t>https://doi.org/10.7763/IJMO.2019.V9.678</w:t>
        </w:r>
      </w:hyperlink>
    </w:p>
    <w:p w:rsidR="007D2722" w:rsidRDefault="007E2F67">
      <w:pPr>
        <w:spacing w:line="360" w:lineRule="auto"/>
        <w:ind w:hanging="480"/>
        <w:rPr>
          <w:rFonts w:ascii="Arial" w:hAnsi="Arial" w:cs="Arial"/>
          <w:sz w:val="22"/>
          <w:szCs w:val="22"/>
        </w:rPr>
      </w:pPr>
      <w:r>
        <w:rPr>
          <w:rFonts w:ascii="Arial" w:hAnsi="Arial" w:cs="Arial"/>
          <w:sz w:val="22"/>
          <w:szCs w:val="22"/>
          <w:lang w:val="es-US"/>
        </w:rPr>
        <w:t>Tenorio Córdova, B. de los Á</w:t>
      </w:r>
      <w:r>
        <w:rPr>
          <w:rFonts w:ascii="Arial" w:hAnsi="Arial" w:cs="Arial"/>
          <w:sz w:val="22"/>
          <w:szCs w:val="22"/>
          <w:lang w:val="es-US"/>
        </w:rPr>
        <w:t xml:space="preserve">., &amp; Coronel Magallanes, C. E. (2020). </w:t>
      </w:r>
      <w:r>
        <w:rPr>
          <w:rFonts w:ascii="Arial" w:hAnsi="Arial" w:cs="Arial"/>
          <w:i/>
          <w:iCs/>
          <w:sz w:val="22"/>
          <w:szCs w:val="22"/>
          <w:lang w:val="es-US"/>
        </w:rPr>
        <w:t>“Análisis y diseño de un sistema de seguridad y monitoreo vehicular usando dispositivos OBD2 GSM”</w:t>
      </w:r>
      <w:r>
        <w:rPr>
          <w:rFonts w:ascii="Arial" w:hAnsi="Arial" w:cs="Arial"/>
          <w:sz w:val="22"/>
          <w:szCs w:val="22"/>
          <w:lang w:val="es-US"/>
        </w:rPr>
        <w:t xml:space="preserve"> [</w:t>
      </w:r>
      <w:proofErr w:type="spellStart"/>
      <w:r>
        <w:rPr>
          <w:rFonts w:ascii="Arial" w:hAnsi="Arial" w:cs="Arial"/>
          <w:sz w:val="22"/>
          <w:szCs w:val="22"/>
          <w:lang w:val="es-US"/>
        </w:rPr>
        <w:t>Thesis</w:t>
      </w:r>
      <w:proofErr w:type="spellEnd"/>
      <w:r>
        <w:rPr>
          <w:rFonts w:ascii="Arial" w:hAnsi="Arial" w:cs="Arial"/>
          <w:sz w:val="22"/>
          <w:szCs w:val="22"/>
          <w:lang w:val="es-US"/>
        </w:rPr>
        <w:t xml:space="preserve">, Universidad de Guayaquil. Facultad de Ciencias Matemáticas y Físicas. Carrera de Ingeniería en </w:t>
      </w:r>
      <w:proofErr w:type="spellStart"/>
      <w:r>
        <w:rPr>
          <w:rFonts w:ascii="Arial" w:hAnsi="Arial" w:cs="Arial"/>
          <w:sz w:val="22"/>
          <w:szCs w:val="22"/>
          <w:lang w:val="es-US"/>
        </w:rPr>
        <w:t>Networking</w:t>
      </w:r>
      <w:proofErr w:type="spellEnd"/>
      <w:r>
        <w:rPr>
          <w:rFonts w:ascii="Arial" w:hAnsi="Arial" w:cs="Arial"/>
          <w:sz w:val="22"/>
          <w:szCs w:val="22"/>
          <w:lang w:val="es-US"/>
        </w:rPr>
        <w:t xml:space="preserve"> y Te</w:t>
      </w:r>
      <w:r>
        <w:rPr>
          <w:rFonts w:ascii="Arial" w:hAnsi="Arial" w:cs="Arial"/>
          <w:sz w:val="22"/>
          <w:szCs w:val="22"/>
          <w:lang w:val="es-US"/>
        </w:rPr>
        <w:t xml:space="preserve">lecomunicaciones]. </w:t>
      </w:r>
      <w:hyperlink r:id="rId64" w:history="1">
        <w:r>
          <w:rPr>
            <w:rFonts w:ascii="Arial" w:hAnsi="Arial" w:cs="Arial"/>
            <w:color w:val="0000FF"/>
            <w:sz w:val="22"/>
            <w:szCs w:val="22"/>
            <w:u w:val="single"/>
          </w:rPr>
          <w:t>http://repositorio.ug.edu.ec/handle/redug/49483</w:t>
        </w:r>
      </w:hyperlink>
    </w:p>
    <w:p w:rsidR="007D2722" w:rsidRDefault="007D2722"/>
    <w:p w:rsidR="007D2722" w:rsidRDefault="007D2722">
      <w:pPr>
        <w:spacing w:line="360" w:lineRule="auto"/>
        <w:rPr>
          <w:rFonts w:ascii="Arial" w:hAnsi="Arial" w:cs="Arial"/>
          <w:sz w:val="22"/>
          <w:szCs w:val="22"/>
        </w:rPr>
      </w:pPr>
    </w:p>
    <w:p w:rsidR="007D2722" w:rsidRDefault="007E2F67">
      <w:pPr>
        <w:pStyle w:val="Ttulo1"/>
        <w:numPr>
          <w:ilvl w:val="0"/>
          <w:numId w:val="3"/>
        </w:numPr>
      </w:pPr>
      <w:bookmarkStart w:id="24" w:name="__RefHeading___Toc1727_4066780807"/>
      <w:bookmarkEnd w:id="24"/>
      <w:r>
        <w:lastRenderedPageBreak/>
        <w:t>ANEXOS</w:t>
      </w:r>
    </w:p>
    <w:p w:rsidR="007D2722" w:rsidRDefault="007E2F67">
      <w:pPr>
        <w:pStyle w:val="Textoindependiente"/>
        <w:widowControl/>
        <w:suppressAutoHyphens/>
        <w:spacing w:after="0" w:line="240" w:lineRule="auto"/>
        <w:ind w:firstLine="0"/>
        <w:jc w:val="both"/>
        <w:rPr>
          <w:rFonts w:ascii="Arial" w:hAnsi="Arial"/>
          <w:sz w:val="22"/>
          <w:szCs w:val="22"/>
        </w:rPr>
      </w:pPr>
      <w:r>
        <w:rPr>
          <w:rFonts w:ascii="Arial" w:hAnsi="Arial"/>
          <w:sz w:val="22"/>
          <w:szCs w:val="22"/>
          <w:lang w:eastAsia="en-US"/>
        </w:rPr>
        <w:t>&lt;Contenido de los anexos con igual tipo de fuente Arial, pero a tamaño 11 puntos e interlineado 1.</w:t>
      </w:r>
      <w:r>
        <w:rPr>
          <w:rFonts w:ascii="Arial" w:hAnsi="Arial"/>
          <w:sz w:val="22"/>
          <w:szCs w:val="22"/>
          <w:lang w:eastAsia="en-US"/>
        </w:rPr>
        <w:t>0</w:t>
      </w:r>
      <w:r>
        <w:rPr>
          <w:rFonts w:ascii="Arial" w:hAnsi="Arial"/>
          <w:sz w:val="22"/>
          <w:szCs w:val="22"/>
          <w:lang w:eastAsia="en-US"/>
        </w:rPr>
        <w:t xml:space="preserve"> puntos. Debe tratar de sólo utilizarse aquellos anexos imprescindibles para complementar lo presentado en la memoria escrita y que no excedan las ocho (8) o diez (10 páginas). Deben aparecer uno a continuación del otro sin necesidad de saltos de página en</w:t>
      </w:r>
      <w:r>
        <w:rPr>
          <w:rFonts w:ascii="Arial" w:hAnsi="Arial"/>
          <w:sz w:val="22"/>
          <w:szCs w:val="22"/>
          <w:lang w:eastAsia="en-US"/>
        </w:rPr>
        <w:t>tre estos&gt;</w:t>
      </w:r>
    </w:p>
    <w:p w:rsidR="007D2722" w:rsidRDefault="007D2722">
      <w:pPr>
        <w:pStyle w:val="Textoindependiente"/>
        <w:widowControl/>
        <w:suppressAutoHyphens/>
        <w:spacing w:after="0" w:line="240" w:lineRule="auto"/>
        <w:ind w:firstLine="0"/>
        <w:jc w:val="both"/>
      </w:pPr>
    </w:p>
    <w:sectPr w:rsidR="007D2722">
      <w:headerReference w:type="even" r:id="rId65"/>
      <w:headerReference w:type="default" r:id="rId66"/>
      <w:footerReference w:type="even" r:id="rId67"/>
      <w:footerReference w:type="default" r:id="rId68"/>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F67" w:rsidRDefault="007E2F67">
      <w:pPr>
        <w:spacing w:line="240" w:lineRule="auto"/>
      </w:pPr>
      <w:r>
        <w:separator/>
      </w:r>
    </w:p>
  </w:endnote>
  <w:endnote w:type="continuationSeparator" w:id="0">
    <w:p w:rsidR="007E2F67" w:rsidRDefault="007E2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Microsoft YaHei"/>
    <w:charset w:val="86"/>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ingFang SC">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3E0EF8">
      <w:rPr>
        <w:noProof/>
      </w:rPr>
      <w:t>13</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563020">
      <w:rPr>
        <w:noProof/>
      </w:rPr>
      <w:t>15</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563020">
      <w:rPr>
        <w:noProof/>
      </w:rPr>
      <w:t>17</w:t>
    </w:r>
    <w: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pPr>
    <w:r>
      <w:rPr>
        <w:rFonts w:ascii="Arial" w:hAnsi="Arial"/>
      </w:rPr>
      <w:fldChar w:fldCharType="begin"/>
    </w:r>
    <w:r>
      <w:rPr>
        <w:rFonts w:ascii="Arial" w:hAnsi="Arial"/>
      </w:rPr>
      <w:instrText>PAGE</w:instrText>
    </w:r>
    <w:r>
      <w:rPr>
        <w:rFonts w:ascii="Arial" w:hAnsi="Arial"/>
      </w:rPr>
      <w:fldChar w:fldCharType="separate"/>
    </w:r>
    <w:r w:rsidR="003E0EF8">
      <w:rPr>
        <w:rFonts w:ascii="Arial" w:hAnsi="Arial"/>
        <w:noProof/>
      </w:rPr>
      <w:t>i</w:t>
    </w:r>
    <w:r>
      <w:rPr>
        <w:rFonts w:ascii="Arial" w:hAnsi="Arial"/>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563020">
      <w:rPr>
        <w:noProof/>
      </w:rPr>
      <w:t>19</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3E0EF8">
      <w:rPr>
        <w:noProof/>
      </w:rPr>
      <w:t>19</w:t>
    </w:r>
    <w: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3E0EF8">
      <w:rPr>
        <w:noProof/>
      </w:rPr>
      <w:t>20</w:t>
    </w:r>
    <w: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3E0EF8">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pPr>
    <w:r>
      <w:rPr>
        <w:rFonts w:ascii="Arial" w:hAnsi="Arial"/>
      </w:rPr>
      <w:fldChar w:fldCharType="begin"/>
    </w:r>
    <w:r>
      <w:rPr>
        <w:rFonts w:ascii="Arial" w:hAnsi="Arial"/>
      </w:rPr>
      <w:instrText>PAGE</w:instrText>
    </w:r>
    <w:r>
      <w:rPr>
        <w:rFonts w:ascii="Arial" w:hAnsi="Arial"/>
      </w:rPr>
      <w:fldChar w:fldCharType="separate"/>
    </w:r>
    <w:r>
      <w:rPr>
        <w:rFonts w:ascii="Arial" w:hAnsi="Arial"/>
      </w:rPr>
      <w:t>0</w:t>
    </w:r>
    <w:r>
      <w:rPr>
        <w:rFonts w:ascii="Arial" w:hAnsi="Aria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3E0EF8">
      <w:rPr>
        <w:noProof/>
      </w:rPr>
      <w:t>vii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3E0EF8">
      <w:rPr>
        <w:noProof/>
      </w:rPr>
      <w:t>ix</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Piedepgina"/>
      <w:jc w:val="center"/>
      <w:rPr>
        <w:rFonts w:ascii="Arial" w:hAnsi="Arial"/>
      </w:rPr>
    </w:pPr>
    <w:r>
      <w:fldChar w:fldCharType="begin"/>
    </w:r>
    <w:r>
      <w:instrText>PAGE</w:instrText>
    </w:r>
    <w:r>
      <w:fldChar w:fldCharType="separate"/>
    </w:r>
    <w:r w:rsidR="00563020">
      <w:rPr>
        <w:noProof/>
      </w:rPr>
      <w:t>xi</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F67" w:rsidRDefault="007E2F67">
      <w:pPr>
        <w:spacing w:line="240" w:lineRule="auto"/>
      </w:pPr>
      <w:r>
        <w:separator/>
      </w:r>
    </w:p>
  </w:footnote>
  <w:footnote w:type="continuationSeparator" w:id="0">
    <w:p w:rsidR="007E2F67" w:rsidRDefault="007E2F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rPr>
    </w:pPr>
    <w:r>
      <w:rPr>
        <w:rFonts w:ascii="Arial" w:hAnsi="Arial"/>
        <w:i/>
        <w:iCs/>
        <w:sz w:val="20"/>
        <w:szCs w:val="20"/>
      </w:rPr>
      <w:t xml:space="preserve">Capítulo I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line="240" w:lineRule="auto"/>
      <w:jc w:val="right"/>
      <w:rPr>
        <w:rFonts w:ascii="Arial" w:hAnsi="Arial"/>
        <w:i/>
        <w:iCs/>
        <w:sz w:val="20"/>
        <w:szCs w:val="20"/>
      </w:rPr>
    </w:pPr>
    <w:r>
      <w:rPr>
        <w:rFonts w:ascii="Arial" w:hAnsi="Arial"/>
        <w:i/>
        <w:iCs/>
        <w:sz w:val="20"/>
        <w:szCs w:val="20"/>
      </w:rPr>
      <w:t>Capítulo II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rPr>
    </w:pPr>
    <w:r>
      <w:rPr>
        <w:rFonts w:ascii="Arial" w:hAnsi="Arial"/>
        <w:i/>
        <w:iCs/>
        <w:sz w:val="20"/>
        <w:szCs w:val="20"/>
      </w:rPr>
      <w:t>Capítulo II</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rPr>
    </w:pPr>
    <w:r>
      <w:rPr>
        <w:rFonts w:ascii="Arial" w:hAnsi="Arial"/>
        <w:i/>
        <w:iCs/>
        <w:sz w:val="20"/>
        <w:szCs w:val="20"/>
      </w:rPr>
      <w:t>Capítulo III</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rPr>
    </w:pPr>
    <w:r>
      <w:rPr>
        <w:rFonts w:ascii="Arial" w:hAnsi="Arial"/>
        <w:i/>
        <w:iCs/>
        <w:sz w:val="20"/>
        <w:szCs w:val="20"/>
      </w:rPr>
      <w:t>Capítulo III</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Encabezado"/>
      <w:spacing w:after="0"/>
      <w:jc w:val="right"/>
      <w:rPr>
        <w:rFonts w:ascii="Arial" w:hAnsi="Arial"/>
        <w:i/>
        <w:iCs/>
        <w:sz w:val="20"/>
        <w:szCs w:val="20"/>
      </w:rPr>
    </w:pPr>
    <w:r>
      <w:rPr>
        <w:rFonts w:ascii="Arial" w:hAnsi="Arial"/>
        <w:i/>
        <w:iCs/>
        <w:sz w:val="20"/>
        <w:szCs w:val="20"/>
      </w:rPr>
      <w:t>Declaración de autoría</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rPr>
    </w:pPr>
    <w:r>
      <w:rPr>
        <w:rFonts w:ascii="Arial" w:hAnsi="Arial"/>
        <w:i/>
        <w:iCs/>
        <w:sz w:val="20"/>
        <w:szCs w:val="20"/>
      </w:rPr>
      <w:t>Conclusiones finales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rPr>
    </w:pPr>
    <w:r>
      <w:rPr>
        <w:rFonts w:ascii="Arial" w:hAnsi="Arial"/>
        <w:i/>
        <w:iCs/>
        <w:sz w:val="20"/>
      </w:rPr>
      <w:t>Recomendaciones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lang w:val="es-MX"/>
      </w:rPr>
    </w:pPr>
    <w:r>
      <w:rPr>
        <w:rFonts w:ascii="Arial" w:hAnsi="Arial"/>
        <w:i/>
        <w:iCs/>
        <w:sz w:val="20"/>
        <w:szCs w:val="20"/>
        <w:lang w:val="es-MX"/>
      </w:rPr>
      <w:t>Referencias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lang w:val="es-MX"/>
      </w:rPr>
    </w:pPr>
    <w:r>
      <w:rPr>
        <w:rFonts w:ascii="Arial" w:hAnsi="Arial"/>
        <w:i/>
        <w:iCs/>
        <w:sz w:val="20"/>
        <w:szCs w:val="20"/>
        <w:lang w:val="es-MX"/>
      </w:rPr>
      <w:t>Referencias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jc w:val="right"/>
      <w:rPr>
        <w:rFonts w:ascii="Arial" w:hAnsi="Arial"/>
        <w:i/>
        <w:iCs/>
      </w:rPr>
    </w:pPr>
    <w:r>
      <w:rPr>
        <w:rFonts w:ascii="Arial" w:hAnsi="Arial"/>
        <w:i/>
        <w:iCs/>
      </w:rPr>
      <w:t>Datos de contacto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Encabezado"/>
      <w:spacing w:after="0"/>
      <w:jc w:val="right"/>
      <w:rPr>
        <w:rFonts w:ascii="Arial" w:hAnsi="Arial"/>
        <w:i/>
        <w:iCs/>
        <w:sz w:val="20"/>
        <w:szCs w:val="20"/>
      </w:rPr>
    </w:pPr>
    <w:r>
      <w:rPr>
        <w:rFonts w:ascii="Arial" w:hAnsi="Arial"/>
        <w:i/>
        <w:iCs/>
        <w:sz w:val="20"/>
        <w:szCs w:val="20"/>
      </w:rPr>
      <w:t>Índices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rPr>
    </w:pPr>
    <w:r>
      <w:rPr>
        <w:rFonts w:ascii="Arial" w:hAnsi="Arial"/>
        <w:i/>
        <w:iCs/>
        <w:sz w:val="20"/>
        <w:szCs w:val="20"/>
      </w:rPr>
      <w:t xml:space="preserve">Opinión </w:t>
    </w:r>
    <w:r>
      <w:rPr>
        <w:rFonts w:ascii="Arial" w:hAnsi="Arial"/>
        <w:i/>
        <w:iCs/>
        <w:sz w:val="20"/>
        <w:szCs w:val="20"/>
      </w:rPr>
      <w:t>del(os) tutor(es)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E2F67">
    <w:pPr>
      <w:pStyle w:val="HeaderLeft"/>
      <w:spacing w:after="0"/>
      <w:jc w:val="right"/>
      <w:rPr>
        <w:rFonts w:ascii="Arial" w:hAnsi="Arial"/>
        <w:i/>
        <w:iCs/>
        <w:sz w:val="20"/>
        <w:szCs w:val="20"/>
      </w:rPr>
    </w:pPr>
    <w:r>
      <w:rPr>
        <w:rFonts w:ascii="Arial" w:hAnsi="Arial"/>
        <w:i/>
        <w:iCs/>
        <w:sz w:val="20"/>
        <w:szCs w:val="20"/>
      </w:rPr>
      <w:t>Aval del cliente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22" w:rsidRDefault="007D27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205925"/>
    <w:multiLevelType w:val="multilevel"/>
    <w:tmpl w:val="BF20592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53208E"/>
    <w:multiLevelType w:val="multilevel"/>
    <w:tmpl w:val="0053208E"/>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59ADCABA"/>
    <w:multiLevelType w:val="multilevel"/>
    <w:tmpl w:val="59ADCA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evenAndOddHeaders/>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22"/>
    <w:rsid w:val="003E0EF8"/>
    <w:rsid w:val="00563020"/>
    <w:rsid w:val="007D2722"/>
    <w:rsid w:val="007E2F67"/>
    <w:rsid w:val="00A718B3"/>
    <w:rsid w:val="31EB7C6B"/>
    <w:rsid w:val="5A4D6C8E"/>
    <w:rsid w:val="6100224A"/>
    <w:rsid w:val="71B512CF"/>
    <w:rsid w:val="75CA4CD7"/>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BAA222-0A8A-437E-AD1F-B7A82412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0"/>
    <w:lsdException w:name="Normal Indent" w:semiHidden="1" w:unhideWhenUsed="1"/>
    <w:lsdException w:name="footnote text" w:semiHidden="1" w:unhideWhenUsed="1"/>
    <w:lsdException w:name="annotation text" w:uiPriority="0" w:qFormat="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Times New Roman" w:eastAsia="Times New Roman" w:hAnsi="Times New Roman" w:cs="Times New Roman"/>
      <w:lang w:val="es-ES" w:eastAsia="es-ES"/>
    </w:rPr>
  </w:style>
  <w:style w:type="paragraph" w:styleId="Ttulo1">
    <w:name w:val="heading 1"/>
    <w:next w:val="Normal"/>
    <w:uiPriority w:val="9"/>
    <w:qFormat/>
    <w:pPr>
      <w:keepNext/>
      <w:keepLines/>
      <w:pageBreakBefore/>
      <w:widowControl w:val="0"/>
      <w:numPr>
        <w:numId w:val="1"/>
      </w:numPr>
      <w:spacing w:before="227" w:after="227" w:line="360" w:lineRule="auto"/>
      <w:jc w:val="both"/>
      <w:outlineLvl w:val="0"/>
    </w:pPr>
    <w:rPr>
      <w:rFonts w:ascii="Arial" w:eastAsia="Times New Roman" w:hAnsi="Arial" w:cs="Times New Roman"/>
      <w:b/>
      <w:bCs/>
      <w:caps/>
      <w:szCs w:val="32"/>
      <w:lang w:val="es-ES" w:eastAsia="es-ES"/>
    </w:rPr>
  </w:style>
  <w:style w:type="paragraph" w:styleId="Ttulo2">
    <w:name w:val="heading 2"/>
    <w:next w:val="Normal"/>
    <w:uiPriority w:val="9"/>
    <w:unhideWhenUsed/>
    <w:qFormat/>
    <w:pPr>
      <w:keepNext/>
      <w:keepLines/>
      <w:widowControl w:val="0"/>
      <w:numPr>
        <w:ilvl w:val="1"/>
        <w:numId w:val="1"/>
      </w:numPr>
      <w:spacing w:before="113" w:after="113" w:line="360" w:lineRule="auto"/>
      <w:jc w:val="both"/>
      <w:outlineLvl w:val="1"/>
    </w:pPr>
    <w:rPr>
      <w:rFonts w:ascii="Arial" w:eastAsia="Times New Roman" w:hAnsi="Arial" w:cs="Arial"/>
      <w:b/>
      <w:bCs/>
      <w:iCs/>
      <w:szCs w:val="28"/>
      <w:lang w:val="es-ES" w:eastAsia="es-ES"/>
    </w:rPr>
  </w:style>
  <w:style w:type="paragraph" w:styleId="Ttulo9">
    <w:name w:val="heading 9"/>
    <w:next w:val="Normal"/>
    <w:qFormat/>
    <w:pPr>
      <w:keepNext/>
      <w:keepLines/>
      <w:pageBreakBefore/>
      <w:widowControl w:val="0"/>
      <w:numPr>
        <w:ilvl w:val="8"/>
        <w:numId w:val="1"/>
      </w:numPr>
      <w:spacing w:line="480" w:lineRule="auto"/>
      <w:jc w:val="center"/>
      <w:outlineLvl w:val="8"/>
    </w:pPr>
    <w:rPr>
      <w:rFonts w:ascii="Times New Roman" w:eastAsia="Times New Roman" w:hAnsi="Times New Roman" w:cs="Times New Roman"/>
      <w:caps/>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LO-Normal"/>
    <w:qFormat/>
    <w:rPr>
      <w:rFonts w:ascii="Tahoma" w:hAnsi="Tahoma"/>
      <w:sz w:val="16"/>
      <w:szCs w:val="16"/>
    </w:rPr>
  </w:style>
  <w:style w:type="paragraph" w:customStyle="1" w:styleId="LO-Normal">
    <w:name w:val="LO-Normal"/>
    <w:qFormat/>
    <w:pPr>
      <w:suppressAutoHyphens/>
      <w:spacing w:after="0"/>
    </w:pPr>
    <w:rPr>
      <w:rFonts w:ascii="Times New Roman" w:eastAsia="Times New Roman" w:hAnsi="Times New Roman" w:cs="Times New Roman"/>
      <w:sz w:val="24"/>
      <w:szCs w:val="24"/>
      <w:lang w:val="es-ES" w:eastAsia="en-US"/>
    </w:rPr>
  </w:style>
  <w:style w:type="paragraph" w:styleId="Textoindependiente">
    <w:name w:val="Body Text"/>
    <w:qFormat/>
    <w:pPr>
      <w:widowControl w:val="0"/>
      <w:spacing w:line="480" w:lineRule="auto"/>
      <w:ind w:firstLine="720"/>
    </w:pPr>
    <w:rPr>
      <w:rFonts w:ascii="Times New Roman" w:eastAsia="Times New Roman" w:hAnsi="Times New Roman" w:cs="Times New Roman"/>
      <w:lang w:val="es-ES" w:eastAsia="es-ES"/>
    </w:rPr>
  </w:style>
  <w:style w:type="paragraph" w:styleId="Descripcin">
    <w:name w:val="caption"/>
    <w:basedOn w:val="Normal"/>
    <w:next w:val="Normal"/>
    <w:qFormat/>
    <w:pPr>
      <w:suppressLineNumbers/>
      <w:spacing w:before="120" w:after="120"/>
    </w:pPr>
    <w:rPr>
      <w:rFonts w:ascii="Helvetica" w:hAnsi="Helvetica" w:cs="Arial Unicode MS"/>
      <w:i/>
      <w:iCs/>
      <w:sz w:val="24"/>
      <w:szCs w:val="24"/>
    </w:rPr>
  </w:style>
  <w:style w:type="paragraph" w:styleId="Textocomentario">
    <w:name w:val="annotation text"/>
    <w:basedOn w:val="LO-Normal"/>
    <w:qFormat/>
    <w:rPr>
      <w:sz w:val="20"/>
      <w:szCs w:val="20"/>
    </w:rPr>
  </w:style>
  <w:style w:type="paragraph" w:styleId="Asuntodelcomentario">
    <w:name w:val="annotation subject"/>
    <w:basedOn w:val="Textocomentario"/>
    <w:next w:val="Textocomentario"/>
    <w:qFormat/>
    <w:rPr>
      <w:b/>
      <w:bCs/>
    </w:rPr>
  </w:style>
  <w:style w:type="paragraph" w:styleId="Piedepgina">
    <w:name w:val="footer"/>
    <w:basedOn w:val="LO-Normal"/>
    <w:pPr>
      <w:tabs>
        <w:tab w:val="center" w:pos="4320"/>
        <w:tab w:val="right" w:pos="8640"/>
      </w:tabs>
    </w:pPr>
  </w:style>
  <w:style w:type="paragraph" w:styleId="Encabezado">
    <w:name w:val="header"/>
    <w:basedOn w:val="LO-Normal"/>
    <w:qFormat/>
    <w:pPr>
      <w:tabs>
        <w:tab w:val="center" w:pos="4320"/>
        <w:tab w:val="right" w:pos="8640"/>
      </w:tabs>
      <w:spacing w:after="240"/>
    </w:pPr>
  </w:style>
  <w:style w:type="paragraph" w:styleId="Lista">
    <w:name w:val="List"/>
    <w:basedOn w:val="Textoindependiente"/>
    <w:rPr>
      <w:rFonts w:ascii="Helvetica" w:hAnsi="Helvetica" w:cs="Arial Unicode MS"/>
    </w:rPr>
  </w:style>
  <w:style w:type="paragraph" w:styleId="NormalWeb">
    <w:name w:val="Normal (Web)"/>
    <w:basedOn w:val="Normal"/>
    <w:qFormat/>
    <w:pPr>
      <w:spacing w:before="280" w:after="280" w:line="240" w:lineRule="auto"/>
    </w:pPr>
    <w:rPr>
      <w:color w:val="000000"/>
      <w:szCs w:val="24"/>
    </w:rPr>
  </w:style>
  <w:style w:type="paragraph" w:styleId="Puesto">
    <w:name w:val="Title"/>
    <w:uiPriority w:val="10"/>
    <w:qFormat/>
    <w:pPr>
      <w:widowControl w:val="0"/>
      <w:spacing w:line="480" w:lineRule="auto"/>
      <w:jc w:val="center"/>
    </w:pPr>
    <w:rPr>
      <w:rFonts w:ascii="Times New Roman" w:eastAsia="Times New Roman" w:hAnsi="Times New Roman" w:cs="Arial"/>
      <w:bCs/>
      <w:kern w:val="2"/>
      <w:szCs w:val="32"/>
      <w:lang w:val="es-ES" w:eastAsia="es-ES"/>
    </w:rPr>
  </w:style>
  <w:style w:type="paragraph" w:styleId="TDC1">
    <w:name w:val="toc 1"/>
    <w:basedOn w:val="LO-Normal"/>
    <w:next w:val="Normal"/>
    <w:qFormat/>
    <w:pPr>
      <w:tabs>
        <w:tab w:val="right" w:leader="dot" w:pos="10083"/>
      </w:tabs>
      <w:spacing w:line="360" w:lineRule="auto"/>
    </w:pPr>
    <w:rPr>
      <w:caps/>
    </w:rPr>
  </w:style>
  <w:style w:type="paragraph" w:styleId="TDC2">
    <w:name w:val="toc 2"/>
    <w:basedOn w:val="ndice"/>
    <w:next w:val="Normal"/>
    <w:pPr>
      <w:tabs>
        <w:tab w:val="right" w:leader="dot" w:pos="9689"/>
      </w:tabs>
      <w:ind w:left="283"/>
    </w:pPr>
  </w:style>
  <w:style w:type="paragraph" w:customStyle="1" w:styleId="ndice">
    <w:name w:val="Índice"/>
    <w:basedOn w:val="Normal"/>
    <w:qFormat/>
    <w:pPr>
      <w:suppressLineNumbers/>
    </w:pPr>
    <w:rPr>
      <w:rFonts w:ascii="Helvetica" w:hAnsi="Helvetica" w:cs="Arial Unicode MS"/>
    </w:rPr>
  </w:style>
  <w:style w:type="paragraph" w:styleId="TDC9">
    <w:name w:val="toc 9"/>
    <w:basedOn w:val="ndice"/>
    <w:next w:val="Normal"/>
    <w:pPr>
      <w:tabs>
        <w:tab w:val="right" w:leader="dot" w:pos="8162"/>
      </w:tabs>
      <w:ind w:left="2264"/>
    </w:pPr>
  </w:style>
  <w:style w:type="character" w:styleId="Refdecomentario">
    <w:name w:val="annotation reference"/>
    <w:qFormat/>
    <w:rPr>
      <w:sz w:val="16"/>
      <w:szCs w:val="16"/>
    </w:rPr>
  </w:style>
  <w:style w:type="character" w:styleId="Hipervnculovisitado">
    <w:name w:val="FollowedHyperlink"/>
    <w:qFormat/>
    <w:rPr>
      <w:color w:val="800000"/>
      <w:u w:val="single"/>
      <w:lang w:val="zh-CN" w:bidi="zh-CN"/>
    </w:rPr>
  </w:style>
  <w:style w:type="character" w:styleId="Hipervnculo">
    <w:name w:val="Hyperlink"/>
    <w:basedOn w:val="Fuentedeprrafopredeter"/>
    <w:uiPriority w:val="99"/>
    <w:semiHidden/>
    <w:unhideWhenUsed/>
    <w:rPr>
      <w:color w:val="0000FF"/>
      <w:u w:val="single"/>
    </w:rPr>
  </w:style>
  <w:style w:type="character" w:styleId="Nmerodelnea">
    <w:name w:val="line number"/>
    <w:basedOn w:val="Fuentedeprrafopredeter"/>
    <w:qFormat/>
  </w:style>
  <w:style w:type="character" w:styleId="Nmerodepgina">
    <w:name w:val="page number"/>
    <w:basedOn w:val="Fuentedeprrafopredeter"/>
    <w:qFormat/>
  </w:style>
  <w:style w:type="character" w:customStyle="1" w:styleId="EnlacedeInternet">
    <w:name w:val="Enlace de Internet"/>
    <w:qFormat/>
    <w:rPr>
      <w:color w:val="000080"/>
      <w:u w:val="single"/>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lndice">
    <w:name w:val="Enlace del índice"/>
    <w:qFormat/>
  </w:style>
  <w:style w:type="character" w:customStyle="1" w:styleId="Bullets">
    <w:name w:val="Bullets"/>
    <w:qFormat/>
    <w:rPr>
      <w:rFonts w:ascii="OpenSymbol" w:eastAsia="OpenSymbol" w:hAnsi="OpenSymbol" w:cs="OpenSymbol"/>
    </w:rPr>
  </w:style>
  <w:style w:type="character" w:customStyle="1" w:styleId="Muydestacado">
    <w:name w:val="Muy destacado"/>
    <w:qFormat/>
    <w:rPr>
      <w:b/>
      <w:bCs/>
    </w:rPr>
  </w:style>
  <w:style w:type="character" w:customStyle="1" w:styleId="Destacado">
    <w:name w:val="Destacado"/>
    <w:qFormat/>
    <w:rPr>
      <w:i/>
      <w:iCs/>
    </w:rPr>
  </w:style>
  <w:style w:type="character" w:customStyle="1" w:styleId="WW8Num1z0">
    <w:name w:val="WW8Num1z0"/>
    <w:qFormat/>
    <w:rPr>
      <w:rFonts w:ascii="Symbol" w:hAnsi="Symbol" w:cs="OpenSymbol"/>
    </w:rPr>
  </w:style>
  <w:style w:type="character" w:customStyle="1" w:styleId="WW8Num2z0">
    <w:name w:val="WW8Num2z0"/>
    <w:qFormat/>
    <w:rPr>
      <w:rFonts w:ascii="Symbol" w:hAnsi="Symbol" w:cs="OpenSymbol"/>
    </w:rPr>
  </w:style>
  <w:style w:type="character" w:customStyle="1" w:styleId="ListLabel1">
    <w:name w:val="ListLabel 1"/>
    <w:qFormat/>
    <w:rPr>
      <w:rFonts w:ascii="Arial" w:hAnsi="Arial" w:cs="Symbol"/>
      <w:b/>
      <w:sz w:val="24"/>
    </w:rPr>
  </w:style>
  <w:style w:type="character" w:customStyle="1" w:styleId="ListLabel2">
    <w:name w:val="ListLabel 2"/>
    <w:qFormat/>
    <w:rPr>
      <w:rFonts w:cs="Wingdings"/>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ascii="Arial" w:hAnsi="Arial"/>
      <w:sz w:val="22"/>
      <w:szCs w:val="22"/>
    </w:rPr>
  </w:style>
  <w:style w:type="paragraph" w:customStyle="1" w:styleId="Ttulo">
    <w:name w:val="Título"/>
    <w:basedOn w:val="Normal"/>
    <w:next w:val="Textoindependiente"/>
    <w:qFormat/>
    <w:pPr>
      <w:keepNext/>
      <w:spacing w:before="240" w:after="120"/>
    </w:pPr>
    <w:rPr>
      <w:rFonts w:ascii="Helvetica" w:eastAsia="PingFang SC" w:hAnsi="Helvetica" w:cs="Arial Unicode MS"/>
      <w:sz w:val="28"/>
      <w:szCs w:val="28"/>
    </w:rPr>
  </w:style>
  <w:style w:type="paragraph" w:customStyle="1" w:styleId="HeaderandFooter">
    <w:name w:val="Header and Footer"/>
    <w:basedOn w:val="Normal"/>
    <w:qFormat/>
  </w:style>
  <w:style w:type="paragraph" w:customStyle="1" w:styleId="Cabeceraypie">
    <w:name w:val="Cabecera y pie"/>
    <w:basedOn w:val="Normal"/>
    <w:qFormat/>
    <w:pPr>
      <w:suppressLineNumbers/>
      <w:tabs>
        <w:tab w:val="center" w:pos="4819"/>
        <w:tab w:val="right" w:pos="9638"/>
      </w:tabs>
    </w:pPr>
  </w:style>
  <w:style w:type="paragraph" w:customStyle="1" w:styleId="AbstractText">
    <w:name w:val="Abstract Text"/>
    <w:basedOn w:val="LO-Normal"/>
    <w:qFormat/>
    <w:pPr>
      <w:spacing w:line="480" w:lineRule="auto"/>
    </w:pPr>
  </w:style>
  <w:style w:type="paragraph" w:styleId="Prrafodelista">
    <w:name w:val="List Paragraph"/>
    <w:basedOn w:val="LO-Normal"/>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HeaderLeft">
    <w:name w:val="Header Left"/>
    <w:basedOn w:val="Encabezado"/>
    <w:qFormat/>
    <w:pPr>
      <w:suppressLineNumbers/>
      <w:tabs>
        <w:tab w:val="center" w:pos="5213"/>
        <w:tab w:val="right" w:pos="10426"/>
      </w:tabs>
    </w:pPr>
  </w:style>
  <w:style w:type="paragraph" w:customStyle="1" w:styleId="Normal1">
    <w:name w:val="Normal1"/>
    <w:rsid w:val="00A718B3"/>
    <w:pPr>
      <w:suppressAutoHyphens/>
      <w:spacing w:after="0" w:line="100" w:lineRule="atLeast"/>
    </w:pPr>
    <w:rPr>
      <w:rFonts w:ascii="Times New Roman" w:eastAsia="Times New Roman" w:hAnsi="Times New Roman" w:cs="Times New Roman"/>
      <w:kern w:val="1"/>
      <w:lang w:val="es-MX" w:eastAsia="zh-CN"/>
    </w:rPr>
  </w:style>
  <w:style w:type="character" w:customStyle="1" w:styleId="fontstyle01">
    <w:name w:val="fontstyle01"/>
    <w:basedOn w:val="Fuentedeprrafopredeter"/>
    <w:rsid w:val="00563020"/>
    <w:rPr>
      <w:rFonts w:ascii="Arial" w:hAnsi="Arial" w:cs="Arial" w:hint="default"/>
      <w:b w:val="0"/>
      <w:bCs w:val="0"/>
      <w:i w:val="0"/>
      <w:iCs w:val="0"/>
      <w:color w:val="000000"/>
      <w:sz w:val="24"/>
      <w:szCs w:val="24"/>
    </w:rPr>
  </w:style>
  <w:style w:type="paragraph" w:styleId="HTMLconformatoprevio">
    <w:name w:val="HTML Preformatted"/>
    <w:basedOn w:val="Normal"/>
    <w:link w:val="HTMLconformatoprevioCar"/>
    <w:uiPriority w:val="99"/>
    <w:semiHidden/>
    <w:unhideWhenUsed/>
    <w:rsid w:val="003E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MX" w:eastAsia="es-MX"/>
    </w:rPr>
  </w:style>
  <w:style w:type="character" w:customStyle="1" w:styleId="HTMLconformatoprevioCar">
    <w:name w:val="HTML con formato previo Car"/>
    <w:basedOn w:val="Fuentedeprrafopredeter"/>
    <w:link w:val="HTMLconformatoprevio"/>
    <w:uiPriority w:val="99"/>
    <w:semiHidden/>
    <w:rsid w:val="003E0EF8"/>
    <w:rPr>
      <w:rFonts w:ascii="Courier New" w:eastAsia="Times New Roman" w:hAnsi="Courier New" w:cs="Courier New"/>
    </w:rPr>
  </w:style>
  <w:style w:type="character" w:customStyle="1" w:styleId="y2iqfc">
    <w:name w:val="y2iqfc"/>
    <w:basedOn w:val="Fuentedeprrafopredeter"/>
    <w:rsid w:val="003E0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37473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5.xml"/><Relationship Id="rId42" Type="http://schemas.openxmlformats.org/officeDocument/2006/relationships/footer" Target="footer16.xml"/><Relationship Id="rId47" Type="http://schemas.openxmlformats.org/officeDocument/2006/relationships/header" Target="header19.xml"/><Relationship Id="rId63" Type="http://schemas.openxmlformats.org/officeDocument/2006/relationships/hyperlink" Target="https://doi.org/10.7763/IJMO.2019.V9.678" TargetMode="External"/><Relationship Id="rId68" Type="http://schemas.openxmlformats.org/officeDocument/2006/relationships/footer" Target="footer2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3.xml"/><Relationship Id="rId40" Type="http://schemas.openxmlformats.org/officeDocument/2006/relationships/header" Target="header16.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yperlink" Target="https://doi.org/10.1109/ICICT50816.2021.9358697" TargetMode="External"/><Relationship Id="rId66" Type="http://schemas.openxmlformats.org/officeDocument/2006/relationships/header" Target="header24.xml"/><Relationship Id="rId5" Type="http://schemas.openxmlformats.org/officeDocument/2006/relationships/settings" Target="settings.xml"/><Relationship Id="rId61" Type="http://schemas.openxmlformats.org/officeDocument/2006/relationships/hyperlink" Target="http://localhost:8080/xmlui/handle/123456789/4249" TargetMode="External"/><Relationship Id="rId19" Type="http://schemas.openxmlformats.org/officeDocument/2006/relationships/header" Target="header5.xml"/><Relationship Id="rId14" Type="http://schemas.openxmlformats.org/officeDocument/2006/relationships/hyperlink" Target="mailto:yandryrgp@estudiantes.uci.cu" TargetMode="Externa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header" Target="header20.xml"/><Relationship Id="rId56" Type="http://schemas.openxmlformats.org/officeDocument/2006/relationships/hyperlink" Target="https://doi.org/10.1109/ICECCE47252.2019.8940697" TargetMode="External"/><Relationship Id="rId64" Type="http://schemas.openxmlformats.org/officeDocument/2006/relationships/hyperlink" Target="http://repositorio.ug.edu.ec/handle/redug/49483"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4.xml"/><Relationship Id="rId46" Type="http://schemas.openxmlformats.org/officeDocument/2006/relationships/footer" Target="footer18.xml"/><Relationship Id="rId59" Type="http://schemas.openxmlformats.org/officeDocument/2006/relationships/hyperlink" Target="http://www.ptolomeo.unam.mx:8080/xmlui/handle/132.248.52.100/3407" TargetMode="External"/><Relationship Id="rId67" Type="http://schemas.openxmlformats.org/officeDocument/2006/relationships/footer" Target="footer23.xml"/><Relationship Id="rId20" Type="http://schemas.openxmlformats.org/officeDocument/2006/relationships/header" Target="header6.xml"/><Relationship Id="rId41" Type="http://schemas.openxmlformats.org/officeDocument/2006/relationships/footer" Target="footer15.xml"/><Relationship Id="rId54" Type="http://schemas.openxmlformats.org/officeDocument/2006/relationships/footer" Target="footer22.xml"/><Relationship Id="rId62" Type="http://schemas.openxmlformats.org/officeDocument/2006/relationships/hyperlink" Target="https://doi.org/10.1155/2018/8061514"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4.xml"/><Relationship Id="rId49" Type="http://schemas.openxmlformats.org/officeDocument/2006/relationships/footer" Target="footer19.xml"/><Relationship Id="rId57" Type="http://schemas.openxmlformats.org/officeDocument/2006/relationships/hyperlink" Target="https://doi.org/10.1109/IIPHDW.2018.8388233" TargetMode="Externa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yperlink" Target="http://riut.utfpr.edu.br/jspui/handle/1/19812" TargetMode="External"/><Relationship Id="rId65" Type="http://schemas.openxmlformats.org/officeDocument/2006/relationships/header" Target="header23.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header" Target="header15.xml"/><Relationship Id="rId34" Type="http://schemas.openxmlformats.org/officeDocument/2006/relationships/footer" Target="footer12.xml"/><Relationship Id="rId50" Type="http://schemas.openxmlformats.org/officeDocument/2006/relationships/footer" Target="footer20.xml"/><Relationship Id="rId55" Type="http://schemas.openxmlformats.org/officeDocument/2006/relationships/hyperlink" Target="https://rinacional.tecnm.mx/bitstream/TecNM/1127/1/JOSE%20ANTONIO%20CONTRERAS%20RAMIREZ.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772AB-57E6-42D7-8667-4D0C8F7E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2931</Words>
  <Characters>16122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Universidad de las Ciencias Informáticas</vt:lpstr>
    </vt:vector>
  </TitlesOfParts>
  <Company/>
  <LinksUpToDate>false</LinksUpToDate>
  <CharactersWithSpaces>19015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creator>laritza</dc:creator>
  <cp:lastModifiedBy>Yosva</cp:lastModifiedBy>
  <cp:revision>53</cp:revision>
  <cp:lastPrinted>1900-01-01T04:00:00Z</cp:lastPrinted>
  <dcterms:created xsi:type="dcterms:W3CDTF">2021-06-12T13:00:00Z</dcterms:created>
  <dcterms:modified xsi:type="dcterms:W3CDTF">2022-04-21T14:46:00Z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KSOProductBuildVer">
    <vt:lpwstr>1033-11.2.0.8893</vt:lpwstr>
  </property>
</Properties>
</file>